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Pilnas projekto failų paaiškinimas</w:t>
      </w:r>
    </w:p>
    <w:p>
      <w:r>
        <w:br w:type="page"/>
      </w:r>
    </w:p>
    <w:p>
      <w:pPr>
        <w:pStyle w:val="Heading1"/>
      </w:pPr>
      <w:r>
        <w:t>app.py</w:t>
      </w:r>
    </w:p>
    <w:p>
      <w:r>
        <w:rPr>
          <w:sz w:val="22"/>
        </w:rPr>
        <w:t>app.py – Išsamus paaiškinimas eilutė po eilutės</w:t>
      </w:r>
    </w:p>
    <w:p>
      <w:r>
        <w:rPr>
          <w:b/>
          <w:sz w:val="22"/>
        </w:rPr>
        <w:t>from flask import Flask, render_template, request, redirect, url_for</w:t>
      </w:r>
      <w:r>
        <w:rPr>
          <w:sz w:val="22"/>
        </w:rPr>
        <w:br/>
        <w:t>Importuojamos Flask pagrindinės funkcijos: aplikacijos kūrimas, HTML šablonų naudojimas, formų duomenų gavimas, nukreipimas tarp puslapių ir URL generavimas.</w:t>
      </w:r>
    </w:p>
    <w:p>
      <w:r>
        <w:rPr>
          <w:b/>
          <w:sz w:val="22"/>
        </w:rPr>
        <w:t>from models import db, Book, Category, User</w:t>
      </w:r>
      <w:r>
        <w:rPr>
          <w:sz w:val="22"/>
        </w:rPr>
        <w:br/>
        <w:t>Iš models.py importuojami SQLAlchemy duomenų bazės objektas `db` ir trys modeliai: `Book`, `Category`, `User`.</w:t>
      </w:r>
    </w:p>
    <w:p>
      <w:r>
        <w:rPr>
          <w:b/>
          <w:sz w:val="22"/>
        </w:rPr>
        <w:t>from flask_login import LoginManager, login_user, logout_user, login_required, current_user</w:t>
      </w:r>
      <w:r>
        <w:rPr>
          <w:sz w:val="22"/>
        </w:rPr>
        <w:br/>
        <w:t>Importuojamos `Flask-Login` funkcijos vartotojų prisijungimui, atsijungimui, autentifikacijos tikrinimui ir prisijungusio vartotojo prieigai.</w:t>
      </w:r>
    </w:p>
    <w:p>
      <w:r>
        <w:rPr>
          <w:b/>
          <w:sz w:val="22"/>
        </w:rPr>
        <w:t>from werkzeug.security import check_password_hash, generate_password_hash</w:t>
      </w:r>
      <w:r>
        <w:rPr>
          <w:sz w:val="22"/>
        </w:rPr>
        <w:br/>
        <w:t>Importuojamos slaptažodžių šifravimo ir tikrinimo funkcijos.</w:t>
      </w:r>
    </w:p>
    <w:p>
      <w:r>
        <w:rPr>
          <w:b/>
          <w:sz w:val="22"/>
        </w:rPr>
        <w:t>import os, sys</w:t>
      </w:r>
      <w:r>
        <w:rPr>
          <w:sz w:val="22"/>
        </w:rPr>
        <w:br/>
        <w:t>Importuojami sisteminiai moduliai, reikalingi failų keliams ir .exe veikimui tvarkyti.</w:t>
      </w:r>
    </w:p>
    <w:p>
      <w:r>
        <w:rPr>
          <w:b/>
          <w:sz w:val="22"/>
        </w:rPr>
        <w:t>app = Flask(__name__)</w:t>
      </w:r>
      <w:r>
        <w:rPr>
          <w:sz w:val="22"/>
        </w:rPr>
        <w:br/>
        <w:t>Sukuriama Flask aplikacija. `__name__` nurodo, kad šis failas yra pagrindinis vykdomas modulis.</w:t>
      </w:r>
    </w:p>
    <w:p>
      <w:r>
        <w:rPr>
          <w:b/>
          <w:sz w:val="22"/>
        </w:rPr>
        <w:t>def resource_path(relative_path): ...</w:t>
      </w:r>
      <w:r>
        <w:rPr>
          <w:sz w:val="22"/>
        </w:rPr>
        <w:br/>
        <w:t>Funkcija leidžia korektiškai gauti failų kelius tiek dirbant su .py, tiek iš .exe failo paleidus aplikaciją.</w:t>
      </w:r>
    </w:p>
    <w:p>
      <w:r>
        <w:rPr>
          <w:b/>
          <w:sz w:val="22"/>
        </w:rPr>
        <w:t>db_path = resource_path("books.db")</w:t>
      </w:r>
      <w:r>
        <w:rPr>
          <w:sz w:val="22"/>
        </w:rPr>
        <w:br/>
        <w:t>Sukuriamas absoliutus kelias iki SQLite duomenų bazės failo.</w:t>
      </w:r>
    </w:p>
    <w:p>
      <w:r>
        <w:rPr>
          <w:b/>
          <w:sz w:val="22"/>
        </w:rPr>
        <w:t>app.config['SQLALCHEMY_DATABASE_URI'] = f'sqlite:///{db_path}'</w:t>
      </w:r>
      <w:r>
        <w:rPr>
          <w:sz w:val="22"/>
        </w:rPr>
        <w:br/>
        <w:t>Nustatomas duomenų bazės adresas Flask ir SQLAlchemy konfigūracijai.</w:t>
      </w:r>
    </w:p>
    <w:p>
      <w:r>
        <w:rPr>
          <w:b/>
          <w:sz w:val="22"/>
        </w:rPr>
        <w:t>app.config['SQLALCHEMY_TRACK_MODIFICATIONS'] = False</w:t>
      </w:r>
      <w:r>
        <w:rPr>
          <w:sz w:val="22"/>
        </w:rPr>
        <w:br/>
        <w:t>Išjungiamas nereikalingas SQLAlchemy resursų stebėjimas, kad mažintų resursų naudojimą.</w:t>
      </w:r>
    </w:p>
    <w:p>
      <w:r>
        <w:rPr>
          <w:b/>
          <w:sz w:val="22"/>
        </w:rPr>
        <w:t>app.secret_key = 'slaptazodis'</w:t>
      </w:r>
      <w:r>
        <w:rPr>
          <w:sz w:val="22"/>
        </w:rPr>
        <w:br/>
        <w:t>Slaptas raktas reikalingas seansų ir CSRF apsaugai.</w:t>
      </w:r>
    </w:p>
    <w:p>
      <w:r>
        <w:rPr>
          <w:b/>
          <w:sz w:val="22"/>
        </w:rPr>
        <w:t>db.init_app(app)</w:t>
      </w:r>
      <w:r>
        <w:rPr>
          <w:sz w:val="22"/>
        </w:rPr>
        <w:br/>
        <w:t>Inicializuojamas duomenų bazės objektas su Flask aplikacija.</w:t>
      </w:r>
    </w:p>
    <w:p>
      <w:r>
        <w:rPr>
          <w:b/>
          <w:sz w:val="22"/>
        </w:rPr>
        <w:t>login_manager = LoginManager()</w:t>
      </w:r>
      <w:r>
        <w:rPr>
          <w:sz w:val="22"/>
        </w:rPr>
        <w:br/>
        <w:t>Sukuriamas login tvarkyklės objektas.</w:t>
      </w:r>
    </w:p>
    <w:p>
      <w:r>
        <w:rPr>
          <w:b/>
          <w:sz w:val="22"/>
        </w:rPr>
        <w:t>login_manager.login_view = 'login'</w:t>
      </w:r>
      <w:r>
        <w:rPr>
          <w:sz w:val="22"/>
        </w:rPr>
        <w:br/>
        <w:t>Nustatomas puslapis, į kurį bus nukreipiama, jei vartotojas bando pasiekti saugomą puslapį neprisijungęs.</w:t>
      </w:r>
    </w:p>
    <w:p>
      <w:r>
        <w:rPr>
          <w:b/>
          <w:sz w:val="22"/>
        </w:rPr>
        <w:t>login_manager.init_app(app)</w:t>
      </w:r>
      <w:r>
        <w:rPr>
          <w:sz w:val="22"/>
        </w:rPr>
        <w:br/>
        <w:t>Inicializuojamas `Flask-Login` su Flask aplikacija.</w:t>
      </w:r>
    </w:p>
    <w:p>
      <w:r>
        <w:rPr>
          <w:b/>
          <w:sz w:val="22"/>
        </w:rPr>
        <w:t>@login_manager.user_loader</w:t>
      </w:r>
      <w:r>
        <w:rPr>
          <w:sz w:val="22"/>
        </w:rPr>
        <w:br/>
        <w:t>Dekoratorius, nurodantis, kaip iš duomenų bazės įkelti vartotoją pagal jo ID.</w:t>
      </w:r>
    </w:p>
    <w:p>
      <w:r>
        <w:rPr>
          <w:b/>
          <w:sz w:val="22"/>
        </w:rPr>
        <w:t>def load_user(user_id): ...</w:t>
      </w:r>
      <w:r>
        <w:rPr>
          <w:sz w:val="22"/>
        </w:rPr>
        <w:br/>
        <w:t>Grąžina `User` objektą pagal vartotojo ID (naudojama `Flask-Login`).</w:t>
      </w:r>
    </w:p>
    <w:p>
      <w:r>
        <w:rPr>
          <w:b/>
          <w:sz w:val="22"/>
        </w:rPr>
        <w:t>@app.context_processor</w:t>
      </w:r>
      <w:r>
        <w:rPr>
          <w:sz w:val="22"/>
        </w:rPr>
        <w:br/>
        <w:t>Leidžia perduoti `current_user` kintamąjį visiems šablonams automatiškai.</w:t>
      </w:r>
    </w:p>
    <w:p>
      <w:r>
        <w:rPr>
          <w:b/>
          <w:sz w:val="22"/>
        </w:rPr>
        <w:t>def inject_user(): ...</w:t>
      </w:r>
      <w:r>
        <w:rPr>
          <w:sz w:val="22"/>
        </w:rPr>
        <w:br/>
        <w:t>Funkcija grąžina `current_user`, kad HTML šablonai visada galėtų naudoti prisijungusio vartotojo informaciją.</w:t>
      </w:r>
    </w:p>
    <w:p>
      <w:r>
        <w:rPr>
          <w:b/>
          <w:sz w:val="22"/>
        </w:rPr>
        <w:t>@app.route('/')</w:t>
      </w:r>
      <w:r>
        <w:rPr>
          <w:sz w:val="22"/>
        </w:rPr>
        <w:br/>
        <w:t>Pagrindinis puslapio maršrutas.</w:t>
      </w:r>
    </w:p>
    <w:p>
      <w:r>
        <w:rPr>
          <w:b/>
          <w:sz w:val="22"/>
        </w:rPr>
        <w:t>def index(): ...</w:t>
      </w:r>
      <w:r>
        <w:rPr>
          <w:sz w:val="22"/>
        </w:rPr>
        <w:br/>
        <w:t>Jei vartotojas neprisijungęs, nukreipia į /login. Jei prisijungęs, rodo knygų sąrašą su paieška.</w:t>
      </w:r>
    </w:p>
    <w:p>
      <w:r>
        <w:rPr>
          <w:b/>
          <w:sz w:val="22"/>
        </w:rPr>
        <w:t>@app.route('/add', methods=['GET', 'POST'])</w:t>
      </w:r>
      <w:r>
        <w:rPr>
          <w:sz w:val="22"/>
        </w:rPr>
        <w:br/>
        <w:t>Maršrutas knygos pridėjimui. Leidžia tiek atvaizduoti formą, tiek ją apdoroti.</w:t>
      </w:r>
    </w:p>
    <w:p>
      <w:r>
        <w:rPr>
          <w:b/>
          <w:sz w:val="22"/>
        </w:rPr>
        <w:t>@login_required</w:t>
      </w:r>
      <w:r>
        <w:rPr>
          <w:sz w:val="22"/>
        </w:rPr>
        <w:br/>
        <w:t>Tik prisijungęs vartotojas gali naudotis šiuo puslapiu.</w:t>
      </w:r>
    </w:p>
    <w:p>
      <w:r>
        <w:rPr>
          <w:b/>
          <w:sz w:val="22"/>
        </w:rPr>
        <w:t>def add_book(): ...</w:t>
      </w:r>
      <w:r>
        <w:rPr>
          <w:sz w:val="22"/>
        </w:rPr>
        <w:br/>
        <w:t>Rodo formą arba išsaugo naują knygą į duomenų bazę.</w:t>
      </w:r>
    </w:p>
    <w:p>
      <w:r>
        <w:rPr>
          <w:b/>
          <w:sz w:val="22"/>
        </w:rPr>
        <w:t>@app.route('/edit/&lt;int:id&gt;', methods=['GET', 'POST'])</w:t>
      </w:r>
      <w:r>
        <w:rPr>
          <w:sz w:val="22"/>
        </w:rPr>
        <w:br/>
        <w:t>Redagavimo forma konkrečiai knygai pagal ID.</w:t>
      </w:r>
    </w:p>
    <w:p>
      <w:r>
        <w:rPr>
          <w:b/>
          <w:sz w:val="22"/>
        </w:rPr>
        <w:t>def edit_book(id): ...</w:t>
      </w:r>
      <w:r>
        <w:rPr>
          <w:sz w:val="22"/>
        </w:rPr>
        <w:br/>
        <w:t>Rodo redagavimo formą arba atnaujina duomenis duomenų bazėje.</w:t>
      </w:r>
    </w:p>
    <w:p>
      <w:r>
        <w:rPr>
          <w:b/>
          <w:sz w:val="22"/>
        </w:rPr>
        <w:t>@app.route('/delete/&lt;int:id&gt;')</w:t>
      </w:r>
      <w:r>
        <w:rPr>
          <w:sz w:val="22"/>
        </w:rPr>
        <w:br/>
        <w:t>Ištrina pasirinktą knygą pagal ID.</w:t>
      </w:r>
    </w:p>
    <w:p>
      <w:r>
        <w:rPr>
          <w:b/>
          <w:sz w:val="22"/>
        </w:rPr>
        <w:t>def delete_book(id): ...</w:t>
      </w:r>
      <w:r>
        <w:rPr>
          <w:sz w:val="22"/>
        </w:rPr>
        <w:br/>
        <w:t>Suranda knygą, ją ištrina ir grąžina į pagrindinį puslapį.</w:t>
      </w:r>
    </w:p>
    <w:p>
      <w:r>
        <w:rPr>
          <w:b/>
          <w:sz w:val="22"/>
        </w:rPr>
        <w:t>@app.route('/login', methods=['GET', 'POST'])</w:t>
      </w:r>
      <w:r>
        <w:rPr>
          <w:sz w:val="22"/>
        </w:rPr>
        <w:br/>
        <w:t>Prisijungimo puslapis.</w:t>
      </w:r>
    </w:p>
    <w:p>
      <w:r>
        <w:rPr>
          <w:b/>
          <w:sz w:val="22"/>
        </w:rPr>
        <w:t>def login(): ...</w:t>
      </w:r>
      <w:r>
        <w:rPr>
          <w:sz w:val="22"/>
        </w:rPr>
        <w:br/>
        <w:t>Tikrina vartotojo vardą ir slaptažodį. Prisijungus – peradresuoja į pagrindinį puslapį.</w:t>
      </w:r>
    </w:p>
    <w:p>
      <w:r>
        <w:rPr>
          <w:b/>
          <w:sz w:val="22"/>
        </w:rPr>
        <w:t>@app.route('/logout')</w:t>
      </w:r>
      <w:r>
        <w:rPr>
          <w:sz w:val="22"/>
        </w:rPr>
        <w:br/>
        <w:t>Atsijungimo veiksmas.</w:t>
      </w:r>
    </w:p>
    <w:p>
      <w:r>
        <w:rPr>
          <w:b/>
          <w:sz w:val="22"/>
        </w:rPr>
        <w:t>def logout(): ...</w:t>
      </w:r>
      <w:r>
        <w:rPr>
          <w:sz w:val="22"/>
        </w:rPr>
        <w:br/>
        <w:t>Atsijungia ir grąžina į prisijungimo puslapį.</w:t>
      </w:r>
    </w:p>
    <w:p>
      <w:r>
        <w:rPr>
          <w:b/>
          <w:sz w:val="22"/>
        </w:rPr>
        <w:t>@app.route('/change-password', methods=['GET', 'POST'])</w:t>
      </w:r>
      <w:r>
        <w:rPr>
          <w:sz w:val="22"/>
        </w:rPr>
        <w:br/>
        <w:t>Slaptažodžio keitimo puslapis.</w:t>
      </w:r>
    </w:p>
    <w:p>
      <w:r>
        <w:rPr>
          <w:b/>
          <w:sz w:val="22"/>
        </w:rPr>
        <w:t>def change_password(): ...</w:t>
      </w:r>
      <w:r>
        <w:rPr>
          <w:sz w:val="22"/>
        </w:rPr>
        <w:br/>
        <w:t>Tikrina seną slaptažodį ir, jei jis teisingas, pakeičia į naują.</w:t>
      </w:r>
    </w:p>
    <w:p>
      <w:r>
        <w:rPr>
          <w:b/>
          <w:sz w:val="22"/>
        </w:rPr>
        <w:t>if __name__ == '__main__':</w:t>
      </w:r>
      <w:r>
        <w:rPr>
          <w:sz w:val="22"/>
        </w:rPr>
        <w:br/>
        <w:t>Užtikrina, kad aplikacija būtų paleista tik jei šis failas yra vykdomas tiesiogiai.</w:t>
      </w:r>
    </w:p>
    <w:p>
      <w:r>
        <w:rPr>
          <w:b/>
          <w:sz w:val="22"/>
        </w:rPr>
        <w:t>app.run(debug=True)</w:t>
      </w:r>
      <w:r>
        <w:rPr>
          <w:sz w:val="22"/>
        </w:rPr>
        <w:br/>
        <w:t>Paleidžia Flask serverį su `debug` režimu – leidžia matyti klaidas gyvai.</w:t>
      </w:r>
    </w:p>
    <w:p>
      <w:r>
        <w:br w:type="page"/>
      </w:r>
    </w:p>
    <w:p>
      <w:pPr>
        <w:pStyle w:val="Heading1"/>
      </w:pPr>
      <w:r>
        <w:t>index.html</w:t>
      </w:r>
    </w:p>
    <w:p>
      <w:r>
        <w:rPr>
          <w:sz w:val="22"/>
        </w:rPr>
        <w:t>index.html – Išsamus paaiškinimas eilutė po eilutės</w:t>
      </w:r>
    </w:p>
    <w:p>
      <w:r>
        <w:rPr>
          <w:b/>
          <w:sz w:val="22"/>
        </w:rPr>
        <w:t>&lt;!DOCTYPE html&gt;</w:t>
      </w:r>
      <w:r>
        <w:rPr>
          <w:sz w:val="22"/>
        </w:rPr>
        <w:br/>
        <w:t>Nurodo, kad tai HTML5 dokumentas.</w:t>
      </w:r>
    </w:p>
    <w:p>
      <w:r>
        <w:rPr>
          <w:b/>
          <w:sz w:val="22"/>
        </w:rPr>
        <w:t>&lt;html lang="lt"&gt;</w:t>
      </w:r>
      <w:r>
        <w:rPr>
          <w:sz w:val="22"/>
        </w:rPr>
        <w:br/>
        <w:t>Pradeda HTML dokumentą ir nurodo, kad puslapio kalba – lietuvių.</w:t>
      </w:r>
    </w:p>
    <w:p>
      <w:r>
        <w:rPr>
          <w:b/>
          <w:sz w:val="22"/>
        </w:rPr>
        <w:t>&lt;head&gt;</w:t>
      </w:r>
      <w:r>
        <w:rPr>
          <w:sz w:val="22"/>
        </w:rPr>
        <w:br/>
        <w:t>Dokumento metainformacijos pradžia.</w:t>
      </w:r>
    </w:p>
    <w:p>
      <w:r>
        <w:rPr>
          <w:b/>
          <w:sz w:val="22"/>
        </w:rPr>
        <w:t>&lt;meta charset="UTF-8"&gt;</w:t>
      </w:r>
      <w:r>
        <w:rPr>
          <w:sz w:val="22"/>
        </w:rPr>
        <w:br/>
        <w:t>Nustato simbolių koduotę į UTF-8 – palaikomi lietuviški simboliai.</w:t>
      </w:r>
    </w:p>
    <w:p>
      <w:r>
        <w:rPr>
          <w:b/>
          <w:sz w:val="22"/>
        </w:rPr>
        <w:t>&lt;title&gt;Knygų katalogas&lt;/title&gt;</w:t>
      </w:r>
      <w:r>
        <w:rPr>
          <w:sz w:val="22"/>
        </w:rPr>
        <w:br/>
        <w:t>Puslapio pavadinimas naršyklės skirtuke.</w:t>
      </w:r>
    </w:p>
    <w:p>
      <w:r>
        <w:rPr>
          <w:b/>
          <w:sz w:val="22"/>
        </w:rPr>
        <w:t>&lt;link href="https://cdn.jsdelivr.net/npm/bootstrap@5.3.0/dist/css/bootstrap.min.css" rel="stylesheet"&gt;</w:t>
      </w:r>
      <w:r>
        <w:rPr>
          <w:sz w:val="22"/>
        </w:rPr>
        <w:br/>
        <w:t>Įkeliamas Bootstrap karkasas – leidžia naudoti klases stiliams, pvz., .btn, .container ir t.t.</w:t>
      </w:r>
    </w:p>
    <w:p>
      <w:r>
        <w:rPr>
          <w:b/>
          <w:sz w:val="22"/>
        </w:rPr>
        <w:t>&lt;link href="{{ url_for('static', filename='style.css') }}" rel="stylesheet"&gt;</w:t>
      </w:r>
      <w:r>
        <w:rPr>
          <w:sz w:val="22"/>
        </w:rPr>
        <w:br/>
        <w:t>Įkeliamas projekto vidinis CSS failas – `style.css` iš `static/` katalogo.</w:t>
      </w:r>
    </w:p>
    <w:p>
      <w:r>
        <w:rPr>
          <w:b/>
          <w:sz w:val="22"/>
        </w:rPr>
        <w:t>&lt;/head&gt;</w:t>
      </w:r>
      <w:r>
        <w:rPr>
          <w:sz w:val="22"/>
        </w:rPr>
        <w:br/>
        <w:t>Baigiasi HTML head blokas.</w:t>
      </w:r>
    </w:p>
    <w:p>
      <w:r>
        <w:rPr>
          <w:b/>
          <w:sz w:val="22"/>
        </w:rPr>
        <w:t>&lt;body&gt;</w:t>
      </w:r>
      <w:r>
        <w:rPr>
          <w:sz w:val="22"/>
        </w:rPr>
        <w:br/>
        <w:t>Puslapio turinio pradžia.</w:t>
      </w:r>
    </w:p>
    <w:p>
      <w:r>
        <w:rPr>
          <w:b/>
          <w:sz w:val="22"/>
        </w:rPr>
        <w:t>&lt;div class="container mt-5"&gt;</w:t>
      </w:r>
      <w:r>
        <w:rPr>
          <w:sz w:val="22"/>
        </w:rPr>
        <w:br/>
        <w:t>Pagrindinis turinio blokas – Bootstrap `container` su viršutiniu atstumu.</w:t>
      </w:r>
    </w:p>
    <w:p>
      <w:r>
        <w:rPr>
          <w:b/>
          <w:sz w:val="22"/>
        </w:rPr>
        <w:t>&lt;div class="hero-section mb-4"&gt;</w:t>
      </w:r>
      <w:r>
        <w:rPr>
          <w:sz w:val="22"/>
        </w:rPr>
        <w:br/>
        <w:t>Hero paveikslėlio blokas.</w:t>
      </w:r>
    </w:p>
    <w:p>
      <w:r>
        <w:rPr>
          <w:b/>
          <w:sz w:val="22"/>
        </w:rPr>
        <w:t>&lt;img src="{{ url_for('static', filename='objects.jpg') }}" ...&gt;</w:t>
      </w:r>
      <w:r>
        <w:rPr>
          <w:sz w:val="22"/>
        </w:rPr>
        <w:br/>
        <w:t>Hero paveikslėlis iš `static/` katalogo.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Hero paveikslėlio bloko pabaiga.</w:t>
      </w:r>
    </w:p>
    <w:p>
      <w:r>
        <w:rPr>
          <w:b/>
          <w:sz w:val="22"/>
        </w:rPr>
        <w:t>&lt;h1 class="mb-4 text-center fw-bold"&gt;📚 Knygų katalogas&lt;/h1&gt;</w:t>
      </w:r>
      <w:r>
        <w:rPr>
          <w:sz w:val="22"/>
        </w:rPr>
        <w:br/>
        <w:t>Pagrindinė puslapio antraštė, su piktograma, centruota ir paryškinta.</w:t>
      </w:r>
    </w:p>
    <w:p>
      <w:r>
        <w:rPr>
          <w:b/>
          <w:sz w:val="22"/>
        </w:rPr>
        <w:t>&lt;form method="get" class="d-flex justify-content-center mb-3"&gt;</w:t>
      </w:r>
      <w:r>
        <w:rPr>
          <w:sz w:val="22"/>
        </w:rPr>
        <w:br/>
        <w:t>Paieškos forma, išdėstyta per centrą.</w:t>
      </w:r>
    </w:p>
    <w:p>
      <w:r>
        <w:rPr>
          <w:b/>
          <w:sz w:val="22"/>
        </w:rPr>
        <w:t>&lt;div class="input-group w-75"&gt;</w:t>
      </w:r>
      <w:r>
        <w:rPr>
          <w:sz w:val="22"/>
        </w:rPr>
        <w:br/>
        <w:t>Paieškos laukelio ir mygtuko grupė (75 % pločio).</w:t>
      </w:r>
    </w:p>
    <w:p>
      <w:r>
        <w:rPr>
          <w:b/>
          <w:sz w:val="22"/>
        </w:rPr>
        <w:t>&lt;input type="text" name="search" class="form-control" ...&gt;</w:t>
      </w:r>
      <w:r>
        <w:rPr>
          <w:sz w:val="22"/>
        </w:rPr>
        <w:br/>
        <w:t>Paieškos laukas – ieško pagal pavadinimą/autorių.</w:t>
      </w:r>
    </w:p>
    <w:p>
      <w:r>
        <w:rPr>
          <w:b/>
          <w:sz w:val="22"/>
        </w:rPr>
        <w:t>&lt;button class="btn btn-outline-primary ms-2" ...&gt;</w:t>
      </w:r>
      <w:r>
        <w:rPr>
          <w:sz w:val="22"/>
        </w:rPr>
        <w:br/>
        <w:t>Ieškoti mygtukas – Bootstrap stiliaus su mėlynu apvadu.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Input grupės pabaiga.</w:t>
      </w:r>
    </w:p>
    <w:p>
      <w:r>
        <w:rPr>
          <w:b/>
          <w:sz w:val="22"/>
        </w:rPr>
        <w:t>&lt;/form&gt;</w:t>
      </w:r>
      <w:r>
        <w:rPr>
          <w:sz w:val="22"/>
        </w:rPr>
        <w:br/>
        <w:t>Formos pabaiga.</w:t>
      </w:r>
    </w:p>
    <w:p>
      <w:r>
        <w:rPr>
          <w:b/>
          <w:sz w:val="22"/>
        </w:rPr>
        <w:t>{% if current_user.is_authenticated %}</w:t>
      </w:r>
      <w:r>
        <w:rPr>
          <w:sz w:val="22"/>
        </w:rPr>
        <w:br/>
        <w:t>Tikrinama ar vartotojas yra prisijungęs.</w:t>
      </w:r>
    </w:p>
    <w:p>
      <w:r>
        <w:rPr>
          <w:b/>
          <w:sz w:val="22"/>
        </w:rPr>
        <w:t>&lt;div class="d-flex justify-content-center gap-3 mb-4 flex-wrap"&gt;</w:t>
      </w:r>
      <w:r>
        <w:rPr>
          <w:sz w:val="22"/>
        </w:rPr>
        <w:br/>
        <w:t>Mygtukų blokas, gražiai centruotas.</w:t>
      </w:r>
    </w:p>
    <w:p>
      <w:r>
        <w:rPr>
          <w:b/>
          <w:sz w:val="22"/>
        </w:rPr>
        <w:t>&lt;a href="{{ url_for('add_book') }}" class="btn btn-success"&gt;➕ Pridėti&lt;/a&gt;</w:t>
      </w:r>
      <w:r>
        <w:rPr>
          <w:sz w:val="22"/>
        </w:rPr>
        <w:br/>
        <w:t>Pridėti naują knygą.</w:t>
      </w:r>
    </w:p>
    <w:p>
      <w:r>
        <w:rPr>
          <w:b/>
          <w:sz w:val="22"/>
        </w:rPr>
        <w:t>&lt;a href="{{ url_for('change_password') }}" class="btn btn-warning"&gt;🔑 Keisti slaptažodį&lt;/a&gt;</w:t>
      </w:r>
      <w:r>
        <w:rPr>
          <w:sz w:val="22"/>
        </w:rPr>
        <w:br/>
        <w:t>Slaptažodžio keitimas.</w:t>
      </w:r>
    </w:p>
    <w:p>
      <w:r>
        <w:rPr>
          <w:b/>
          <w:sz w:val="22"/>
        </w:rPr>
        <w:t>&lt;a href="{{ url_for('logout') }}" class="btn btn-danger"&gt;🚪 Atsijungti&lt;/a&gt;</w:t>
      </w:r>
      <w:r>
        <w:rPr>
          <w:sz w:val="22"/>
        </w:rPr>
        <w:br/>
        <w:t>Atsijungimas.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Mygtukų bloko pabaiga.</w:t>
      </w:r>
    </w:p>
    <w:p>
      <w:r>
        <w:rPr>
          <w:b/>
          <w:sz w:val="22"/>
        </w:rPr>
        <w:t>{% endif %}</w:t>
      </w:r>
      <w:r>
        <w:rPr>
          <w:sz w:val="22"/>
        </w:rPr>
        <w:br/>
        <w:t>Tikrinimo pabaiga – šie mygtukai matomi tik prisijungus.</w:t>
      </w:r>
    </w:p>
    <w:p>
      <w:r>
        <w:rPr>
          <w:b/>
          <w:sz w:val="22"/>
        </w:rPr>
        <w:t>&lt;table class="table table-bordered table-striped"&gt;</w:t>
      </w:r>
      <w:r>
        <w:rPr>
          <w:sz w:val="22"/>
        </w:rPr>
        <w:br/>
        <w:t>Knygų lentelė – Bootstrap stiliaus su apvadu ir eilutėmis.</w:t>
      </w:r>
    </w:p>
    <w:p>
      <w:r>
        <w:rPr>
          <w:b/>
          <w:sz w:val="22"/>
        </w:rPr>
        <w:t>&lt;thead class="table-primary text-center"&gt;</w:t>
      </w:r>
      <w:r>
        <w:rPr>
          <w:sz w:val="22"/>
        </w:rPr>
        <w:br/>
        <w:t>Lentelės antraštė, su mėlynu fonu.</w:t>
      </w:r>
    </w:p>
    <w:p>
      <w:r>
        <w:rPr>
          <w:b/>
          <w:sz w:val="22"/>
        </w:rPr>
        <w:t>&lt;tr&gt; &lt;th&gt;...&lt;/th&gt; ... &lt;/tr&gt;</w:t>
      </w:r>
      <w:r>
        <w:rPr>
          <w:sz w:val="22"/>
        </w:rPr>
        <w:br/>
        <w:t>Lentelės stulpelių pavadinimai.</w:t>
      </w:r>
    </w:p>
    <w:p>
      <w:r>
        <w:rPr>
          <w:b/>
          <w:sz w:val="22"/>
        </w:rPr>
        <w:t>&lt;/thead&gt;</w:t>
      </w:r>
      <w:r>
        <w:rPr>
          <w:sz w:val="22"/>
        </w:rPr>
        <w:br/>
        <w:t>Antraštės pabaiga.</w:t>
      </w:r>
    </w:p>
    <w:p>
      <w:r>
        <w:rPr>
          <w:b/>
          <w:sz w:val="22"/>
        </w:rPr>
        <w:t>&lt;tbody&gt;</w:t>
      </w:r>
      <w:r>
        <w:rPr>
          <w:sz w:val="22"/>
        </w:rPr>
        <w:br/>
        <w:t>Lentelės turinio pradžia.</w:t>
      </w:r>
    </w:p>
    <w:p>
      <w:r>
        <w:rPr>
          <w:b/>
          <w:sz w:val="22"/>
        </w:rPr>
        <w:t>{% for b in books %}</w:t>
      </w:r>
      <w:r>
        <w:rPr>
          <w:sz w:val="22"/>
        </w:rPr>
        <w:br/>
        <w:t>Jinja2 ciklas per visas knygas.</w:t>
      </w:r>
    </w:p>
    <w:p>
      <w:r>
        <w:rPr>
          <w:b/>
          <w:sz w:val="22"/>
        </w:rPr>
        <w:t>&lt;tr&gt; &lt;td&gt;{{ b.title }}&lt;/td&gt; ... &lt;/tr&gt;</w:t>
      </w:r>
      <w:r>
        <w:rPr>
          <w:sz w:val="22"/>
        </w:rPr>
        <w:br/>
        <w:t>Kiekvienos knygos eilutė lentelėje.</w:t>
      </w:r>
    </w:p>
    <w:p>
      <w:r>
        <w:rPr>
          <w:b/>
          <w:sz w:val="22"/>
        </w:rPr>
        <w:t>&lt;td class="text-center"&gt; ... &lt;/td&gt;</w:t>
      </w:r>
      <w:r>
        <w:rPr>
          <w:sz w:val="22"/>
        </w:rPr>
        <w:br/>
        <w:t>Redagavimo ir trynimo mygtukai.</w:t>
      </w:r>
    </w:p>
    <w:p>
      <w:r>
        <w:rPr>
          <w:b/>
          <w:sz w:val="22"/>
        </w:rPr>
        <w:t>{% endfor %}</w:t>
      </w:r>
      <w:r>
        <w:rPr>
          <w:sz w:val="22"/>
        </w:rPr>
        <w:br/>
        <w:t>Ciklo pabaiga.</w:t>
      </w:r>
    </w:p>
    <w:p>
      <w:r>
        <w:rPr>
          <w:b/>
          <w:sz w:val="22"/>
        </w:rPr>
        <w:t>&lt;/tbody&gt;</w:t>
      </w:r>
      <w:r>
        <w:rPr>
          <w:sz w:val="22"/>
        </w:rPr>
        <w:br/>
        <w:t>Turinio pabaiga.</w:t>
      </w:r>
    </w:p>
    <w:p>
      <w:r>
        <w:rPr>
          <w:b/>
          <w:sz w:val="22"/>
        </w:rPr>
        <w:t>&lt;/table&gt;</w:t>
      </w:r>
      <w:r>
        <w:rPr>
          <w:sz w:val="22"/>
        </w:rPr>
        <w:br/>
        <w:t>Lentelės pabaiga.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Pagrindinio konteinerio pabaiga.</w:t>
      </w:r>
    </w:p>
    <w:p>
      <w:r>
        <w:rPr>
          <w:b/>
          <w:sz w:val="22"/>
        </w:rPr>
        <w:t>&lt;/body&gt;</w:t>
      </w:r>
      <w:r>
        <w:rPr>
          <w:sz w:val="22"/>
        </w:rPr>
        <w:br/>
        <w:t>Puslapio pabaiga.</w:t>
      </w:r>
    </w:p>
    <w:p>
      <w:r>
        <w:rPr>
          <w:b/>
          <w:sz w:val="22"/>
        </w:rPr>
        <w:t>&lt;/html&gt;</w:t>
      </w:r>
      <w:r>
        <w:rPr>
          <w:sz w:val="22"/>
        </w:rPr>
        <w:br/>
        <w:t>HTML dokumento pabaiga.</w:t>
      </w:r>
    </w:p>
    <w:p>
      <w:r>
        <w:br w:type="page"/>
      </w:r>
    </w:p>
    <w:p>
      <w:pPr>
        <w:pStyle w:val="Heading1"/>
      </w:pPr>
      <w:r>
        <w:t>login.html</w:t>
      </w:r>
    </w:p>
    <w:p>
      <w:r>
        <w:rPr>
          <w:sz w:val="22"/>
        </w:rPr>
        <w:t>login.html – Išsamus paaiškinimas eilutė po eilutės</w:t>
      </w:r>
    </w:p>
    <w:p>
      <w:r>
        <w:rPr>
          <w:b/>
          <w:sz w:val="22"/>
        </w:rPr>
        <w:t>&lt;!DOCTYPE html&gt;</w:t>
      </w:r>
      <w:r>
        <w:rPr>
          <w:sz w:val="22"/>
        </w:rPr>
        <w:br/>
        <w:t>Nurodo, kad tai HTML5 dokumentas.</w:t>
      </w:r>
    </w:p>
    <w:p>
      <w:r>
        <w:rPr>
          <w:b/>
          <w:sz w:val="22"/>
        </w:rPr>
        <w:t>&lt;html lang="lt"&gt;</w:t>
      </w:r>
      <w:r>
        <w:rPr>
          <w:sz w:val="22"/>
        </w:rPr>
        <w:br/>
        <w:t>HTML dokumentas su nustatyta lietuvių kalba.</w:t>
      </w:r>
    </w:p>
    <w:p>
      <w:r>
        <w:rPr>
          <w:b/>
          <w:sz w:val="22"/>
        </w:rPr>
        <w:t>&lt;head&gt;</w:t>
      </w:r>
      <w:r>
        <w:rPr>
          <w:sz w:val="22"/>
        </w:rPr>
        <w:br/>
        <w:t>Dokumento metainformacijos pradžia.</w:t>
      </w:r>
    </w:p>
    <w:p>
      <w:r>
        <w:rPr>
          <w:b/>
          <w:sz w:val="22"/>
        </w:rPr>
        <w:t>&lt;meta charset="UTF-8"&gt;</w:t>
      </w:r>
      <w:r>
        <w:rPr>
          <w:sz w:val="22"/>
        </w:rPr>
        <w:br/>
        <w:t>Nustatoma UTF-8 simbolių koduotė – leidžia naudoti lietuviškus simbolius.</w:t>
      </w:r>
    </w:p>
    <w:p>
      <w:r>
        <w:rPr>
          <w:b/>
          <w:sz w:val="22"/>
        </w:rPr>
        <w:t>&lt;title&gt;Prisijungimas&lt;/title&gt;</w:t>
      </w:r>
      <w:r>
        <w:rPr>
          <w:sz w:val="22"/>
        </w:rPr>
        <w:br/>
        <w:t>Nustato naršyklės skirtuko pavadinimą.</w:t>
      </w:r>
    </w:p>
    <w:p>
      <w:r>
        <w:rPr>
          <w:b/>
          <w:sz w:val="22"/>
        </w:rPr>
        <w:t>&lt;link href="https://cdn.jsdelivr.net/npm/bootstrap@5.3.0/dist/css/bootstrap.min.css" rel="stylesheet"&gt;</w:t>
      </w:r>
      <w:r>
        <w:rPr>
          <w:sz w:val="22"/>
        </w:rPr>
        <w:br/>
        <w:t>Importuoja Bootstrap CSS karkasą iš CDN – leidžia naudoti iš anksto apibrėžtus stilius.</w:t>
      </w:r>
    </w:p>
    <w:p>
      <w:r>
        <w:rPr>
          <w:b/>
          <w:sz w:val="22"/>
        </w:rPr>
        <w:t>&lt;link rel="stylesheet" href="{{ url_for('static', filename='style.css') }}"&gt;</w:t>
      </w:r>
      <w:r>
        <w:rPr>
          <w:sz w:val="22"/>
        </w:rPr>
        <w:br/>
        <w:t>Įkelia vietinį projekto CSS failą (`style.css`), esantį `static/` kataloge.</w:t>
      </w:r>
    </w:p>
    <w:p>
      <w:r>
        <w:rPr>
          <w:b/>
          <w:sz w:val="22"/>
        </w:rPr>
        <w:t>&lt;/head&gt;</w:t>
      </w:r>
      <w:r>
        <w:rPr>
          <w:sz w:val="22"/>
        </w:rPr>
        <w:br/>
        <w:t>Pabaigia head sekciją.</w:t>
      </w:r>
    </w:p>
    <w:p>
      <w:r>
        <w:rPr>
          <w:b/>
          <w:sz w:val="22"/>
        </w:rPr>
        <w:t>&lt;body class="login-page"&gt;</w:t>
      </w:r>
      <w:r>
        <w:rPr>
          <w:sz w:val="22"/>
        </w:rPr>
        <w:br/>
        <w:t>Puslapio turinio pradžia. Klasė `login-page` taikoma specifiniams stiliams.</w:t>
      </w:r>
    </w:p>
    <w:p>
      <w:r>
        <w:rPr>
          <w:b/>
          <w:sz w:val="22"/>
        </w:rPr>
        <w:t>&lt;div class="container"&gt;</w:t>
      </w:r>
      <w:r>
        <w:rPr>
          <w:sz w:val="22"/>
        </w:rPr>
        <w:br/>
        <w:t>Pagrindinis turinio konteineris – centro ribojimui ir stilių taikymui.</w:t>
      </w:r>
    </w:p>
    <w:p>
      <w:r>
        <w:rPr>
          <w:b/>
          <w:sz w:val="22"/>
        </w:rPr>
        <w:t>&lt;div class="hero-section mb-4"&gt;</w:t>
      </w:r>
      <w:r>
        <w:rPr>
          <w:sz w:val="22"/>
        </w:rPr>
        <w:br/>
        <w:t>Hero paveikslėlio blokas su tarpu apačioje.</w:t>
      </w:r>
    </w:p>
    <w:p>
      <w:r>
        <w:rPr>
          <w:b/>
          <w:sz w:val="22"/>
        </w:rPr>
        <w:t>&lt;img src="{{ url_for('static', filename='objects.jpg') }}" ...&gt;</w:t>
      </w:r>
      <w:r>
        <w:rPr>
          <w:sz w:val="22"/>
        </w:rPr>
        <w:br/>
        <w:t>Hero paveikslėlis įkeliamas iš `static/` katalogo.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Hero paveikslėlio bloko pabaiga.</w:t>
      </w:r>
    </w:p>
    <w:p>
      <w:r>
        <w:rPr>
          <w:b/>
          <w:sz w:val="22"/>
        </w:rPr>
        <w:t>&lt;div class="card shadow p-4"&gt;</w:t>
      </w:r>
      <w:r>
        <w:rPr>
          <w:sz w:val="22"/>
        </w:rPr>
        <w:br/>
        <w:t>Kortelės tipo blokas su šešėliu ir padding'u – login forma atrodo kaip atskiras objektas.</w:t>
      </w:r>
    </w:p>
    <w:p>
      <w:r>
        <w:rPr>
          <w:b/>
          <w:sz w:val="22"/>
        </w:rPr>
        <w:t>&lt;h2 class="text-center mb-4"&gt;🔐 Prisijunkite prie katalogo&lt;/h2&gt;</w:t>
      </w:r>
      <w:r>
        <w:rPr>
          <w:sz w:val="22"/>
        </w:rPr>
        <w:br/>
        <w:t>Puslapio antraštė – su piktograma ir centruotu tekstu.</w:t>
      </w:r>
    </w:p>
    <w:p>
      <w:r>
        <w:rPr>
          <w:b/>
          <w:sz w:val="22"/>
        </w:rPr>
        <w:t>{% if error %}</w:t>
      </w:r>
      <w:r>
        <w:rPr>
          <w:sz w:val="22"/>
        </w:rPr>
        <w:br/>
        <w:t>Tikrinama, ar perduotas `error` kintamasis (klaidos pranešimas).</w:t>
      </w:r>
    </w:p>
    <w:p>
      <w:r>
        <w:rPr>
          <w:b/>
          <w:sz w:val="22"/>
        </w:rPr>
        <w:t>&lt;div class="alert alert-danger text-center"&gt;{{ error }}&lt;/div&gt;</w:t>
      </w:r>
      <w:r>
        <w:rPr>
          <w:sz w:val="22"/>
        </w:rPr>
        <w:br/>
        <w:t>Klaidos pranešimas, jei vartotojo vardas ar slaptažodis neteisingi.</w:t>
      </w:r>
    </w:p>
    <w:p>
      <w:r>
        <w:rPr>
          <w:b/>
          <w:sz w:val="22"/>
        </w:rPr>
        <w:t>{% endif %}</w:t>
      </w:r>
      <w:r>
        <w:rPr>
          <w:sz w:val="22"/>
        </w:rPr>
        <w:br/>
        <w:t>Klaidos patikros bloko pabaiga.</w:t>
      </w:r>
    </w:p>
    <w:p>
      <w:r>
        <w:rPr>
          <w:b/>
          <w:sz w:val="22"/>
        </w:rPr>
        <w:t>&lt;form method="post"&gt;</w:t>
      </w:r>
      <w:r>
        <w:rPr>
          <w:sz w:val="22"/>
        </w:rPr>
        <w:br/>
        <w:t>Forma su POST metodu – duomenys siunčiami į serverį saugiai.</w:t>
      </w:r>
    </w:p>
    <w:p>
      <w:r>
        <w:rPr>
          <w:b/>
          <w:sz w:val="22"/>
        </w:rPr>
        <w:t>&lt;div class="mb-3"&gt;</w:t>
      </w:r>
      <w:r>
        <w:rPr>
          <w:sz w:val="22"/>
        </w:rPr>
        <w:br/>
        <w:t>Lauko tarpas apačioje.</w:t>
      </w:r>
    </w:p>
    <w:p>
      <w:r>
        <w:rPr>
          <w:b/>
          <w:sz w:val="22"/>
        </w:rPr>
        <w:t>&lt;label class="form-label"&gt;Vartotojo vardas&lt;/label&gt;</w:t>
      </w:r>
      <w:r>
        <w:rPr>
          <w:sz w:val="22"/>
        </w:rPr>
        <w:br/>
        <w:t>Etiketė vartotojo vardo laukui.</w:t>
      </w:r>
    </w:p>
    <w:p>
      <w:r>
        <w:rPr>
          <w:b/>
          <w:sz w:val="22"/>
        </w:rPr>
        <w:t>&lt;input type="text" name="username" class="form-control" ...&gt;</w:t>
      </w:r>
      <w:r>
        <w:rPr>
          <w:sz w:val="22"/>
        </w:rPr>
        <w:br/>
        <w:t>Įvesties laukas vartotojo vardui.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Lauko pabaiga.</w:t>
      </w:r>
    </w:p>
    <w:p>
      <w:r>
        <w:rPr>
          <w:b/>
          <w:sz w:val="22"/>
        </w:rPr>
        <w:t>&lt;div class="mb-3"&gt;</w:t>
      </w:r>
      <w:r>
        <w:rPr>
          <w:sz w:val="22"/>
        </w:rPr>
        <w:br/>
        <w:t>Antras įvesties laukas.</w:t>
      </w:r>
    </w:p>
    <w:p>
      <w:r>
        <w:rPr>
          <w:b/>
          <w:sz w:val="22"/>
        </w:rPr>
        <w:t>&lt;label class="form-label"&gt;Slaptažodis&lt;/label&gt;</w:t>
      </w:r>
      <w:r>
        <w:rPr>
          <w:sz w:val="22"/>
        </w:rPr>
        <w:br/>
        <w:t>Etiketė slaptažodžio laukui.</w:t>
      </w:r>
    </w:p>
    <w:p>
      <w:r>
        <w:rPr>
          <w:b/>
          <w:sz w:val="22"/>
        </w:rPr>
        <w:t>&lt;input type="password" name="password" class="form-control" ...&gt;</w:t>
      </w:r>
      <w:r>
        <w:rPr>
          <w:sz w:val="22"/>
        </w:rPr>
        <w:br/>
        <w:t>Slaptažodžio įvestis su maskavimu.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Lauko pabaiga.</w:t>
      </w:r>
    </w:p>
    <w:p>
      <w:r>
        <w:rPr>
          <w:b/>
          <w:sz w:val="22"/>
        </w:rPr>
        <w:t>&lt;button type="submit" class="btn btn-primary w-100"&gt;Prisijungti&lt;/button&gt;</w:t>
      </w:r>
      <w:r>
        <w:rPr>
          <w:sz w:val="22"/>
        </w:rPr>
        <w:br/>
        <w:t>Prisijungimo mygtukas – mėlynas, pilno pločio.</w:t>
      </w:r>
    </w:p>
    <w:p>
      <w:r>
        <w:rPr>
          <w:b/>
          <w:sz w:val="22"/>
        </w:rPr>
        <w:t>&lt;/form&gt;</w:t>
      </w:r>
      <w:r>
        <w:rPr>
          <w:sz w:val="22"/>
        </w:rPr>
        <w:br/>
        <w:t>Formos pabaiga.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Kortelės pabaiga.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Konteinerio pabaiga.</w:t>
      </w:r>
    </w:p>
    <w:p>
      <w:r>
        <w:rPr>
          <w:b/>
          <w:sz w:val="22"/>
        </w:rPr>
        <w:t>&lt;/body&gt;</w:t>
      </w:r>
      <w:r>
        <w:rPr>
          <w:sz w:val="22"/>
        </w:rPr>
        <w:br/>
        <w:t>Puslapio pabaiga.</w:t>
      </w:r>
    </w:p>
    <w:p>
      <w:r>
        <w:rPr>
          <w:b/>
          <w:sz w:val="22"/>
        </w:rPr>
        <w:t>&lt;/html&gt;</w:t>
      </w:r>
      <w:r>
        <w:rPr>
          <w:sz w:val="22"/>
        </w:rPr>
        <w:br/>
        <w:t>HTML dokumento pabaiga.</w:t>
      </w:r>
    </w:p>
    <w:p>
      <w:r>
        <w:br w:type="page"/>
      </w:r>
    </w:p>
    <w:p>
      <w:pPr>
        <w:pStyle w:val="Heading1"/>
      </w:pPr>
      <w:r>
        <w:t>seed.py</w:t>
      </w:r>
    </w:p>
    <w:p>
      <w:r>
        <w:rPr>
          <w:sz w:val="22"/>
        </w:rPr>
        <w:t>seed.py – Išsamus paaiškinimas eilutė po eilutės</w:t>
      </w:r>
    </w:p>
    <w:p>
      <w:r>
        <w:rPr>
          <w:b/>
          <w:sz w:val="22"/>
        </w:rPr>
        <w:t>from flask import Flask</w:t>
      </w:r>
      <w:r>
        <w:rPr>
          <w:sz w:val="22"/>
        </w:rPr>
        <w:br/>
        <w:t>Importuojamas Flask objektas – reikalingas, kad būtų galima sukurti aplikacijos kontekstą duomenų bazės veiksmams.</w:t>
      </w:r>
    </w:p>
    <w:p>
      <w:r>
        <w:rPr>
          <w:b/>
          <w:sz w:val="22"/>
        </w:rPr>
        <w:t>from models import db, Book, Category, User</w:t>
      </w:r>
      <w:r>
        <w:rPr>
          <w:sz w:val="22"/>
        </w:rPr>
        <w:br/>
        <w:t>Importuojami duomenų bazės objektas `db` ir visi modeliai – knygos, kategorijos ir vartotojai.</w:t>
      </w:r>
    </w:p>
    <w:p>
      <w:r>
        <w:rPr>
          <w:b/>
          <w:sz w:val="22"/>
        </w:rPr>
        <w:t>from werkzeug.security import generate_password_hash</w:t>
      </w:r>
      <w:r>
        <w:rPr>
          <w:sz w:val="22"/>
        </w:rPr>
        <w:br/>
        <w:t>Importuojama funkcija slaptažodžiui užkoduoti, kad jis būtų saugiai saugomas duomenų bazėje.</w:t>
      </w:r>
    </w:p>
    <w:p>
      <w:r>
        <w:rPr>
          <w:b/>
          <w:sz w:val="22"/>
        </w:rPr>
        <w:t>app = Flask(__name__)</w:t>
      </w:r>
      <w:r>
        <w:rPr>
          <w:sz w:val="22"/>
        </w:rPr>
        <w:br/>
        <w:t>Sukuriama Flask aplikacija – reikalinga norint naudoti `app.app_context()`.</w:t>
      </w:r>
    </w:p>
    <w:p>
      <w:r>
        <w:rPr>
          <w:b/>
          <w:sz w:val="22"/>
        </w:rPr>
        <w:t>app.config['SQLALCHEMY_DATABASE_URI'] = 'sqlite:///books.db'</w:t>
      </w:r>
      <w:r>
        <w:rPr>
          <w:sz w:val="22"/>
        </w:rPr>
        <w:br/>
        <w:t>Nustatomas SQLite duomenų bazės kelias – vietinis failas `books.db`.</w:t>
      </w:r>
    </w:p>
    <w:p>
      <w:r>
        <w:rPr>
          <w:b/>
          <w:sz w:val="22"/>
        </w:rPr>
        <w:t>app.config['SQLALCHEMY_TRACK_MODIFICATIONS'] = False</w:t>
      </w:r>
      <w:r>
        <w:rPr>
          <w:sz w:val="22"/>
        </w:rPr>
        <w:br/>
        <w:t>Išjungiamas nereikalingas stebėjimas, kad sutaupytų resursų.</w:t>
      </w:r>
    </w:p>
    <w:p>
      <w:r>
        <w:rPr>
          <w:b/>
          <w:sz w:val="22"/>
        </w:rPr>
        <w:t>db.init_app(app)</w:t>
      </w:r>
      <w:r>
        <w:rPr>
          <w:sz w:val="22"/>
        </w:rPr>
        <w:br/>
        <w:t>Priskiriamas Flask aplikacijai duomenų bazės objektas `db`.</w:t>
      </w:r>
    </w:p>
    <w:p>
      <w:r>
        <w:rPr>
          <w:b/>
          <w:sz w:val="22"/>
        </w:rPr>
        <w:t>with app.app_context():</w:t>
      </w:r>
      <w:r>
        <w:rPr>
          <w:sz w:val="22"/>
        </w:rPr>
        <w:br/>
        <w:t>Atidaromas Flask aplikacijos kontekstas – būtina sąlyga norint dirbti su duomenų baze už `app.py` ribų.</w:t>
      </w:r>
    </w:p>
    <w:p>
      <w:r>
        <w:rPr>
          <w:b/>
          <w:sz w:val="22"/>
        </w:rPr>
        <w:t xml:space="preserve">    db.drop_all()</w:t>
      </w:r>
      <w:r>
        <w:rPr>
          <w:sz w:val="22"/>
        </w:rPr>
        <w:br/>
        <w:t>Ištrinamos visos esamos duomenų bazės lentelės – viskas pradedama nuo nulio.</w:t>
      </w:r>
    </w:p>
    <w:p>
      <w:r>
        <w:rPr>
          <w:b/>
          <w:sz w:val="22"/>
        </w:rPr>
        <w:t xml:space="preserve">    db.create_all()</w:t>
      </w:r>
      <w:r>
        <w:rPr>
          <w:sz w:val="22"/>
        </w:rPr>
        <w:br/>
        <w:t>Sukuriamos visos lentelės pagal `models.py` modelius.</w:t>
      </w:r>
    </w:p>
    <w:p>
      <w:r>
        <w:rPr>
          <w:b/>
          <w:sz w:val="22"/>
        </w:rPr>
        <w:t xml:space="preserve">    cat1 = Category(name='Romanas')</w:t>
      </w:r>
      <w:r>
        <w:rPr>
          <w:sz w:val="22"/>
        </w:rPr>
        <w:br/>
        <w:t>Sukuriama pirmoji kategorija: 'Romanas'.</w:t>
      </w:r>
    </w:p>
    <w:p>
      <w:r>
        <w:rPr>
          <w:b/>
          <w:sz w:val="22"/>
        </w:rPr>
        <w:t xml:space="preserve">    cat2 = Category(name='Pasaka')</w:t>
      </w:r>
      <w:r>
        <w:rPr>
          <w:sz w:val="22"/>
        </w:rPr>
        <w:br/>
        <w:t>Antra kategorija: 'Pasaka'.</w:t>
      </w:r>
    </w:p>
    <w:p>
      <w:r>
        <w:rPr>
          <w:b/>
          <w:sz w:val="22"/>
        </w:rPr>
        <w:t xml:space="preserve">    cat3 = Category(name='Mokslinė literatūra')</w:t>
      </w:r>
      <w:r>
        <w:rPr>
          <w:sz w:val="22"/>
        </w:rPr>
        <w:br/>
        <w:t>Trečia kategorija: 'Mokslinė literatūra'.</w:t>
      </w:r>
    </w:p>
    <w:p>
      <w:r>
        <w:rPr>
          <w:b/>
          <w:sz w:val="22"/>
        </w:rPr>
        <w:t xml:space="preserve">    db.session.add_all([cat1, cat2, cat3])</w:t>
      </w:r>
      <w:r>
        <w:rPr>
          <w:sz w:val="22"/>
        </w:rPr>
        <w:br/>
        <w:t>Visos kategorijos įkeliamos į `session`.</w:t>
      </w:r>
    </w:p>
    <w:p>
      <w:r>
        <w:rPr>
          <w:b/>
          <w:sz w:val="22"/>
        </w:rPr>
        <w:t xml:space="preserve">    db.session.commit()</w:t>
      </w:r>
      <w:r>
        <w:rPr>
          <w:sz w:val="22"/>
        </w:rPr>
        <w:br/>
        <w:t>Duomenys įrašomi į duomenų bazę.</w:t>
      </w:r>
    </w:p>
    <w:p>
      <w:r>
        <w:rPr>
          <w:b/>
          <w:sz w:val="22"/>
        </w:rPr>
        <w:t xml:space="preserve">    books = [ ... ]</w:t>
      </w:r>
      <w:r>
        <w:rPr>
          <w:sz w:val="22"/>
        </w:rPr>
        <w:br/>
        <w:t>Sukuriamas sąrašas knygų objektų su visa būtina informacija: pavadinimas, kaina, autorius, kategorija.</w:t>
      </w:r>
    </w:p>
    <w:p>
      <w:r>
        <w:rPr>
          <w:b/>
          <w:sz w:val="22"/>
        </w:rPr>
        <w:t xml:space="preserve">    db.session.bulk_save_objects(books)</w:t>
      </w:r>
      <w:r>
        <w:rPr>
          <w:sz w:val="22"/>
        </w:rPr>
        <w:br/>
        <w:t>Įrašomos visos knygos į `session` vienu veiksmu – greičiau nei po vieną.</w:t>
      </w:r>
    </w:p>
    <w:p>
      <w:r>
        <w:rPr>
          <w:b/>
          <w:sz w:val="22"/>
        </w:rPr>
        <w:t xml:space="preserve">    admin = User(username='admin', password=generate_password_hash('admin123'))</w:t>
      </w:r>
      <w:r>
        <w:rPr>
          <w:sz w:val="22"/>
        </w:rPr>
        <w:br/>
        <w:t>Sukuriamas administratoriaus vartotojas su saugiai užkoduotu slaptažodžiu.</w:t>
      </w:r>
    </w:p>
    <w:p>
      <w:r>
        <w:rPr>
          <w:b/>
          <w:sz w:val="22"/>
        </w:rPr>
        <w:t xml:space="preserve">    db.session.add(admin)</w:t>
      </w:r>
      <w:r>
        <w:rPr>
          <w:sz w:val="22"/>
        </w:rPr>
        <w:br/>
        <w:t>Pridedamas vartotojas prie `session`.</w:t>
      </w:r>
    </w:p>
    <w:p>
      <w:r>
        <w:rPr>
          <w:b/>
          <w:sz w:val="22"/>
        </w:rPr>
        <w:t xml:space="preserve">    db.session.commit()</w:t>
      </w:r>
      <w:r>
        <w:rPr>
          <w:sz w:val="22"/>
        </w:rPr>
        <w:br/>
        <w:t>Visi duomenys galutinai įrašomi į duomenų bazę.</w:t>
      </w:r>
    </w:p>
    <w:p>
      <w:r>
        <w:br w:type="page"/>
      </w:r>
    </w:p>
    <w:p>
      <w:pPr>
        <w:pStyle w:val="Heading1"/>
      </w:pPr>
      <w:r>
        <w:t>models.py</w:t>
      </w:r>
    </w:p>
    <w:p>
      <w:r>
        <w:rPr>
          <w:sz w:val="22"/>
        </w:rPr>
        <w:t>models.py – Išsamus paaiškinimas eilutė po eilutės</w:t>
      </w:r>
    </w:p>
    <w:p>
      <w:r>
        <w:rPr>
          <w:b/>
          <w:sz w:val="22"/>
        </w:rPr>
        <w:t>from flask_sqlalchemy import SQLAlchemy</w:t>
      </w:r>
      <w:r>
        <w:rPr>
          <w:sz w:val="22"/>
        </w:rPr>
        <w:br/>
        <w:t>Importuojamas SQLAlchemy ORM – objektinis ryšys tarp Python objektų ir SQL lentelių.</w:t>
      </w:r>
    </w:p>
    <w:p>
      <w:r>
        <w:rPr>
          <w:b/>
          <w:sz w:val="22"/>
        </w:rPr>
        <w:t>from flask_login import UserMixin</w:t>
      </w:r>
      <w:r>
        <w:rPr>
          <w:sz w:val="22"/>
        </w:rPr>
        <w:br/>
        <w:t>Importuojamas `UserMixin`, kuris prideda `Flask-Login` reikalingas savybes `User` modeliui (pvz. is_authenticated).</w:t>
      </w:r>
    </w:p>
    <w:p>
      <w:r>
        <w:rPr>
          <w:b/>
          <w:sz w:val="22"/>
        </w:rPr>
        <w:t>db = SQLAlchemy()</w:t>
      </w:r>
      <w:r>
        <w:rPr>
          <w:sz w:val="22"/>
        </w:rPr>
        <w:br/>
        <w:t>Sukuriamas pagrindinis SQLAlchemy objektas – bus naudojamas visų modelių susiejimui su duomenų baze.</w:t>
      </w:r>
    </w:p>
    <w:p>
      <w:r>
        <w:rPr>
          <w:b/>
          <w:sz w:val="22"/>
        </w:rPr>
        <w:t>class User(db.Model, UserMixin):</w:t>
      </w:r>
      <w:r>
        <w:rPr>
          <w:sz w:val="22"/>
        </w:rPr>
        <w:br/>
        <w:t>Apibrėžiamas vartotojo modelis – paveldi iš SQLAlchemy modelio ir Flask-Login mixino.</w:t>
      </w:r>
    </w:p>
    <w:p>
      <w:r>
        <w:rPr>
          <w:b/>
          <w:sz w:val="22"/>
        </w:rPr>
        <w:t xml:space="preserve">    id = db.Column(db.Integer, primary_key=True)</w:t>
      </w:r>
      <w:r>
        <w:rPr>
          <w:sz w:val="22"/>
        </w:rPr>
        <w:br/>
        <w:t>Unikalus vartotojo ID.</w:t>
      </w:r>
    </w:p>
    <w:p>
      <w:r>
        <w:rPr>
          <w:b/>
          <w:sz w:val="22"/>
        </w:rPr>
        <w:t xml:space="preserve">    username = db.Column(db.String(150), unique=True, nullable=False)</w:t>
      </w:r>
      <w:r>
        <w:rPr>
          <w:sz w:val="22"/>
        </w:rPr>
        <w:br/>
        <w:t>Unikalus vartotojo vardas (maks. 150 simbolių).</w:t>
      </w:r>
    </w:p>
    <w:p>
      <w:r>
        <w:rPr>
          <w:b/>
          <w:sz w:val="22"/>
        </w:rPr>
        <w:t xml:space="preserve">    password = db.Column(db.String(150), nullable=False)</w:t>
      </w:r>
      <w:r>
        <w:rPr>
          <w:sz w:val="22"/>
        </w:rPr>
        <w:br/>
        <w:t>Užkoduotas vartotojo slaptažodis (nebūna tuščias).</w:t>
      </w:r>
    </w:p>
    <w:p>
      <w:r>
        <w:rPr>
          <w:b/>
          <w:sz w:val="22"/>
        </w:rPr>
        <w:t>class Category(db.Model):</w:t>
      </w:r>
      <w:r>
        <w:rPr>
          <w:sz w:val="22"/>
        </w:rPr>
        <w:br/>
        <w:t>Apibrėžiamas kategorijos modelis.</w:t>
      </w:r>
    </w:p>
    <w:p>
      <w:r>
        <w:rPr>
          <w:b/>
          <w:sz w:val="22"/>
        </w:rPr>
        <w:t xml:space="preserve">    id = db.Column(db.Integer, primary_key=True)</w:t>
      </w:r>
      <w:r>
        <w:rPr>
          <w:sz w:val="22"/>
        </w:rPr>
        <w:br/>
        <w:t>Unikalus kategorijos ID.</w:t>
      </w:r>
    </w:p>
    <w:p>
      <w:r>
        <w:rPr>
          <w:b/>
          <w:sz w:val="22"/>
        </w:rPr>
        <w:t xml:space="preserve">    name = db.Column(db.String(50), nullable=False)</w:t>
      </w:r>
      <w:r>
        <w:rPr>
          <w:sz w:val="22"/>
        </w:rPr>
        <w:br/>
        <w:t>Kategorijos pavadinimas (būtinas laukas).</w:t>
      </w:r>
    </w:p>
    <w:p>
      <w:r>
        <w:rPr>
          <w:b/>
          <w:sz w:val="22"/>
        </w:rPr>
        <w:t xml:space="preserve">    books = db.relationship('Book', backref='category', lazy=True)</w:t>
      </w:r>
      <w:r>
        <w:rPr>
          <w:sz w:val="22"/>
        </w:rPr>
        <w:br/>
        <w:t>Sąsaja: viena kategorija turi daug knygų. Leidžia pasiekti `category.books`.</w:t>
      </w:r>
    </w:p>
    <w:p>
      <w:r>
        <w:rPr>
          <w:b/>
          <w:sz w:val="22"/>
        </w:rPr>
        <w:t>class Book(db.Model):</w:t>
      </w:r>
      <w:r>
        <w:rPr>
          <w:sz w:val="22"/>
        </w:rPr>
        <w:br/>
        <w:t>Apibrėžiamas knygos modelis.</w:t>
      </w:r>
    </w:p>
    <w:p>
      <w:r>
        <w:rPr>
          <w:b/>
          <w:sz w:val="22"/>
        </w:rPr>
        <w:t xml:space="preserve">    id = db.Column(db.Integer, primary_key=True)</w:t>
      </w:r>
      <w:r>
        <w:rPr>
          <w:sz w:val="22"/>
        </w:rPr>
        <w:br/>
        <w:t>Unikalus knygos ID.</w:t>
      </w:r>
    </w:p>
    <w:p>
      <w:r>
        <w:rPr>
          <w:b/>
          <w:sz w:val="22"/>
        </w:rPr>
        <w:t xml:space="preserve">    title = db.Column(db.String(100), nullable=False)</w:t>
      </w:r>
      <w:r>
        <w:rPr>
          <w:sz w:val="22"/>
        </w:rPr>
        <w:br/>
        <w:t>Knygos pavadinimas.</w:t>
      </w:r>
    </w:p>
    <w:p>
      <w:r>
        <w:rPr>
          <w:b/>
          <w:sz w:val="22"/>
        </w:rPr>
        <w:t xml:space="preserve">    price = db.Column(db.Float, nullable=False)</w:t>
      </w:r>
      <w:r>
        <w:rPr>
          <w:sz w:val="22"/>
        </w:rPr>
        <w:br/>
        <w:t>Kaina – nurodoma kaip slankusis skaičius.</w:t>
      </w:r>
    </w:p>
    <w:p>
      <w:r>
        <w:rPr>
          <w:b/>
          <w:sz w:val="22"/>
        </w:rPr>
        <w:t xml:space="preserve">    release_date = db.Column(db.String(10))</w:t>
      </w:r>
      <w:r>
        <w:rPr>
          <w:sz w:val="22"/>
        </w:rPr>
        <w:br/>
        <w:t>Išleidimo data – saugoma kaip trumpas tekstas (pvz., metai).</w:t>
      </w:r>
    </w:p>
    <w:p>
      <w:r>
        <w:rPr>
          <w:b/>
          <w:sz w:val="22"/>
        </w:rPr>
        <w:t xml:space="preserve">    author = db.Column(db.String(100))</w:t>
      </w:r>
      <w:r>
        <w:rPr>
          <w:sz w:val="22"/>
        </w:rPr>
        <w:br/>
        <w:t>Autorius – iki 100 simbolių.</w:t>
      </w:r>
    </w:p>
    <w:p>
      <w:r>
        <w:rPr>
          <w:b/>
          <w:sz w:val="22"/>
        </w:rPr>
        <w:t xml:space="preserve">    category_id = db.Column(db.Integer, db.ForeignKey('category.id'), nullable=False)</w:t>
      </w:r>
      <w:r>
        <w:rPr>
          <w:sz w:val="22"/>
        </w:rPr>
        <w:br/>
        <w:t>Svetimas raktas į `Category` modelį – nurodo, kokiai kategorijai priklauso knyga.</w:t>
      </w:r>
    </w:p>
    <w:p>
      <w:r>
        <w:br w:type="page"/>
      </w:r>
    </w:p>
    <w:p>
      <w:pPr>
        <w:pStyle w:val="Heading1"/>
      </w:pPr>
      <w:r>
        <w:t>style.css</w:t>
      </w:r>
    </w:p>
    <w:p>
      <w:r>
        <w:rPr>
          <w:sz w:val="22"/>
        </w:rPr>
        <w:t>style.css – Išsamus paaiškinimas eilutė po eilutės</w:t>
      </w:r>
    </w:p>
    <w:p>
      <w:r>
        <w:rPr>
          <w:b/>
          <w:sz w:val="22"/>
        </w:rPr>
        <w:t>body</w:t>
      </w:r>
      <w:r>
        <w:rPr>
          <w:sz w:val="22"/>
        </w:rPr>
        <w:br/>
        <w:t>Pagrindinis viso puslapio fonas ir šriftas.</w:t>
      </w:r>
    </w:p>
    <w:p>
      <w:r>
        <w:rPr>
          <w:b/>
          <w:sz w:val="22"/>
        </w:rPr>
        <w:t>background: linear-gradient(to right, #74ebd5, #ACB6E5);</w:t>
      </w:r>
      <w:r>
        <w:rPr>
          <w:sz w:val="22"/>
        </w:rPr>
        <w:br/>
        <w:t>Sukuria švelnų perėjimą iš melsvos į šviesiai violetinę – modernus fonas.</w:t>
      </w:r>
    </w:p>
    <w:p>
      <w:r>
        <w:rPr>
          <w:b/>
          <w:sz w:val="22"/>
        </w:rPr>
        <w:t>font-family: 'Segoe UI', Tahoma, Geneva, Verdana, sans-serif;</w:t>
      </w:r>
      <w:r>
        <w:rPr>
          <w:sz w:val="22"/>
        </w:rPr>
        <w:br/>
        <w:t>Suteikia švarią, aiškią šriftų eilę – tinka visoms platformoms.</w:t>
      </w:r>
    </w:p>
    <w:p>
      <w:r>
        <w:rPr>
          <w:b/>
          <w:sz w:val="22"/>
        </w:rPr>
        <w:t>margin: 0;</w:t>
      </w:r>
      <w:r>
        <w:rPr>
          <w:sz w:val="22"/>
        </w:rPr>
        <w:br/>
        <w:t>Pašalina numatytą naršyklės išorinį tarpą.</w:t>
      </w:r>
    </w:p>
    <w:p>
      <w:r>
        <w:rPr>
          <w:b/>
          <w:sz w:val="22"/>
        </w:rPr>
        <w:t>padding: 0;</w:t>
      </w:r>
      <w:r>
        <w:rPr>
          <w:sz w:val="22"/>
        </w:rPr>
        <w:br/>
        <w:t>Pašalina vidinį tarpą tarp krašto ir turinio.</w:t>
      </w:r>
    </w:p>
    <w:p>
      <w:r>
        <w:rPr>
          <w:b/>
          <w:sz w:val="22"/>
        </w:rPr>
        <w:t>.container</w:t>
      </w:r>
      <w:r>
        <w:rPr>
          <w:sz w:val="22"/>
        </w:rPr>
        <w:br/>
        <w:t>Pagrindinis kortelės stiliaus blokas.</w:t>
      </w:r>
    </w:p>
    <w:p>
      <w:r>
        <w:rPr>
          <w:b/>
          <w:sz w:val="22"/>
        </w:rPr>
        <w:t>background-color: rgba(255, 255, 255, 0.95);</w:t>
      </w:r>
      <w:r>
        <w:rPr>
          <w:sz w:val="22"/>
        </w:rPr>
        <w:br/>
        <w:t>Baltas fonas su šiek tiek permatomumo – gražiai išryškėja virš gradientinio fono.</w:t>
      </w:r>
    </w:p>
    <w:p>
      <w:r>
        <w:rPr>
          <w:b/>
          <w:sz w:val="22"/>
        </w:rPr>
        <w:t>padding: 2rem;</w:t>
      </w:r>
      <w:r>
        <w:rPr>
          <w:sz w:val="22"/>
        </w:rPr>
        <w:br/>
        <w:t>Vidiniai tarpai – atstumas nuo turinio iki kraštų.</w:t>
      </w:r>
    </w:p>
    <w:p>
      <w:r>
        <w:rPr>
          <w:b/>
          <w:sz w:val="22"/>
        </w:rPr>
        <w:t>border-radius: 20px;</w:t>
      </w:r>
      <w:r>
        <w:rPr>
          <w:sz w:val="22"/>
        </w:rPr>
        <w:br/>
        <w:t>Apvalinti kampai – minkštesnis, šiuolaikiškas dizainas.</w:t>
      </w:r>
    </w:p>
    <w:p>
      <w:r>
        <w:rPr>
          <w:b/>
          <w:sz w:val="22"/>
        </w:rPr>
        <w:t>box-shadow: 0 10px 30px rgba(0, 0, 0, 0.1);</w:t>
      </w:r>
      <w:r>
        <w:rPr>
          <w:sz w:val="22"/>
        </w:rPr>
        <w:br/>
        <w:t>Šešėlis, kad elementas atrodytų pakeltas virš fono.</w:t>
      </w:r>
    </w:p>
    <w:p>
      <w:r>
        <w:rPr>
          <w:b/>
          <w:sz w:val="22"/>
        </w:rPr>
        <w:t>margin-top: 2rem;</w:t>
      </w:r>
      <w:r>
        <w:rPr>
          <w:sz w:val="22"/>
        </w:rPr>
        <w:br/>
        <w:t>Tarpas nuo viršaus, kad „kortelė“ nebūtų prilipusi prie ekrano viršaus.</w:t>
      </w:r>
    </w:p>
    <w:p>
      <w:r>
        <w:rPr>
          <w:b/>
          <w:sz w:val="22"/>
        </w:rPr>
        <w:t>.hero-img</w:t>
      </w:r>
      <w:r>
        <w:rPr>
          <w:sz w:val="22"/>
        </w:rPr>
        <w:br/>
        <w:t>Hero paveikslėlio stilius.</w:t>
      </w:r>
    </w:p>
    <w:p>
      <w:r>
        <w:rPr>
          <w:b/>
          <w:sz w:val="22"/>
        </w:rPr>
        <w:t>width: 100%;</w:t>
      </w:r>
      <w:r>
        <w:rPr>
          <w:sz w:val="22"/>
        </w:rPr>
        <w:br/>
        <w:t>Užima visą konteinerio plotį.</w:t>
      </w:r>
    </w:p>
    <w:p>
      <w:r>
        <w:rPr>
          <w:b/>
          <w:sz w:val="22"/>
        </w:rPr>
        <w:t>max-height: 300px;</w:t>
      </w:r>
      <w:r>
        <w:rPr>
          <w:sz w:val="22"/>
        </w:rPr>
        <w:br/>
        <w:t>Aukščio ribojimas – neleidžia paveikslui būti per dideliam.</w:t>
      </w:r>
    </w:p>
    <w:p>
      <w:r>
        <w:rPr>
          <w:b/>
          <w:sz w:val="22"/>
        </w:rPr>
        <w:t>object-fit: cover;</w:t>
      </w:r>
      <w:r>
        <w:rPr>
          <w:sz w:val="22"/>
        </w:rPr>
        <w:br/>
        <w:t>Išlaiko proporcijas ir apkerpa kraštus – neišsitampo.</w:t>
      </w:r>
    </w:p>
    <w:p>
      <w:r>
        <w:rPr>
          <w:b/>
          <w:sz w:val="22"/>
        </w:rPr>
        <w:t>border-radius: 20px;</w:t>
      </w:r>
      <w:r>
        <w:rPr>
          <w:sz w:val="22"/>
        </w:rPr>
        <w:br/>
        <w:t>Suderina kampų apvalinimą su .container.</w:t>
      </w:r>
    </w:p>
    <w:p>
      <w:r>
        <w:rPr>
          <w:b/>
          <w:sz w:val="22"/>
        </w:rPr>
        <w:t>h1, h2</w:t>
      </w:r>
      <w:r>
        <w:rPr>
          <w:sz w:val="22"/>
        </w:rPr>
        <w:br/>
        <w:t>Puslapio antraštės.</w:t>
      </w:r>
    </w:p>
    <w:p>
      <w:r>
        <w:rPr>
          <w:b/>
          <w:sz w:val="22"/>
        </w:rPr>
        <w:t>text-align: center;</w:t>
      </w:r>
      <w:r>
        <w:rPr>
          <w:sz w:val="22"/>
        </w:rPr>
        <w:br/>
        <w:t>Tekstas per vidurį – pabrėžia svarbą.</w:t>
      </w:r>
    </w:p>
    <w:p>
      <w:r>
        <w:rPr>
          <w:b/>
          <w:sz w:val="22"/>
        </w:rPr>
        <w:t>font-weight: bold;</w:t>
      </w:r>
      <w:r>
        <w:rPr>
          <w:sz w:val="22"/>
        </w:rPr>
        <w:br/>
        <w:t>Storas šriftas – aiškus akcentas.</w:t>
      </w:r>
    </w:p>
    <w:p>
      <w:r>
        <w:rPr>
          <w:b/>
          <w:sz w:val="22"/>
        </w:rPr>
        <w:t>color: #333;</w:t>
      </w:r>
      <w:r>
        <w:rPr>
          <w:sz w:val="22"/>
        </w:rPr>
        <w:br/>
        <w:t>Tamsiai pilkas tekstas – akiai malonesnis nei grynai juodas.</w:t>
      </w:r>
    </w:p>
    <w:p>
      <w:r>
        <w:rPr>
          <w:b/>
          <w:sz w:val="22"/>
        </w:rPr>
        <w:t>.btn</w:t>
      </w:r>
      <w:r>
        <w:rPr>
          <w:sz w:val="22"/>
        </w:rPr>
        <w:br/>
        <w:t>Bendras stilius visiems mygtukams.</w:t>
      </w:r>
    </w:p>
    <w:p>
      <w:r>
        <w:rPr>
          <w:b/>
          <w:sz w:val="22"/>
        </w:rPr>
        <w:t>border-radius: 20px;</w:t>
      </w:r>
      <w:r>
        <w:rPr>
          <w:sz w:val="22"/>
        </w:rPr>
        <w:br/>
        <w:t>Apvalinti mygtukai – modernesnis stilius.</w:t>
      </w:r>
    </w:p>
    <w:p>
      <w:r>
        <w:rPr>
          <w:b/>
          <w:sz w:val="22"/>
        </w:rPr>
        <w:t>.btn-success, .btn-primary, .btn-warning, .btn-danger</w:t>
      </w:r>
      <w:r>
        <w:rPr>
          <w:sz w:val="22"/>
        </w:rPr>
        <w:br/>
        <w:t>Konkrečių Bootstrap mygtukų tipų individualus paddinimas.</w:t>
      </w:r>
    </w:p>
    <w:p>
      <w:r>
        <w:rPr>
          <w:b/>
          <w:sz w:val="22"/>
        </w:rPr>
        <w:t>padding: 6px 12px;</w:t>
      </w:r>
      <w:r>
        <w:rPr>
          <w:sz w:val="22"/>
        </w:rPr>
        <w:br/>
        <w:t>Didesnis aktyvus plotas – patogesni paspaudimai.</w:t>
      </w:r>
    </w:p>
    <w:p>
      <w:r>
        <w:rPr>
          <w:b/>
          <w:sz w:val="22"/>
        </w:rPr>
        <w:t>.table</w:t>
      </w:r>
      <w:r>
        <w:rPr>
          <w:sz w:val="22"/>
        </w:rPr>
        <w:br/>
        <w:t>Lentelės stilius.</w:t>
      </w:r>
    </w:p>
    <w:p>
      <w:r>
        <w:rPr>
          <w:b/>
          <w:sz w:val="22"/>
        </w:rPr>
        <w:t>background-color: white;</w:t>
      </w:r>
      <w:r>
        <w:rPr>
          <w:sz w:val="22"/>
        </w:rPr>
        <w:br/>
        <w:t>Užtikrina, kad lentelės fonas būtų baltas, net jei kortelė permatoma.</w:t>
      </w:r>
    </w:p>
    <w:p>
      <w:r>
        <w:rPr>
          <w:b/>
          <w:sz w:val="22"/>
        </w:rPr>
        <w:t>border-radius: 10px;</w:t>
      </w:r>
      <w:r>
        <w:rPr>
          <w:sz w:val="22"/>
        </w:rPr>
        <w:br/>
        <w:t>Apvalinti kampai.</w:t>
      </w:r>
    </w:p>
    <w:p>
      <w:r>
        <w:rPr>
          <w:b/>
          <w:sz w:val="22"/>
        </w:rPr>
        <w:t>overflow: hidden;</w:t>
      </w:r>
      <w:r>
        <w:rPr>
          <w:sz w:val="22"/>
        </w:rPr>
        <w:br/>
        <w:t>Slepia išlindusius elementus (pvz. šešėlius).</w:t>
      </w:r>
    </w:p>
    <w:p>
      <w:r>
        <w:rPr>
          <w:b/>
          <w:sz w:val="22"/>
        </w:rPr>
        <w:t>margin-top: 1rem;</w:t>
      </w:r>
      <w:r>
        <w:rPr>
          <w:sz w:val="22"/>
        </w:rPr>
        <w:br/>
        <w:t>Tarpas virš lentelės.</w:t>
      </w:r>
    </w:p>
    <w:p>
      <w:r>
        <w:rPr>
          <w:b/>
          <w:sz w:val="22"/>
        </w:rPr>
        <w:t>.alert</w:t>
      </w:r>
      <w:r>
        <w:rPr>
          <w:sz w:val="22"/>
        </w:rPr>
        <w:br/>
        <w:t>Bootstrap pranešimų (pvz., login klaidų) atstumas.</w:t>
      </w:r>
    </w:p>
    <w:p>
      <w:r>
        <w:rPr>
          <w:b/>
          <w:sz w:val="22"/>
        </w:rPr>
        <w:t>margin-bottom: 1rem;</w:t>
      </w:r>
      <w:r>
        <w:rPr>
          <w:sz w:val="22"/>
        </w:rPr>
        <w:br/>
        <w:t>Tarpas po alert'u – kad nesuliptų su forma.</w:t>
      </w:r>
    </w:p>
    <w:p>
      <w:r>
        <w:rPr>
          <w:b/>
          <w:sz w:val="22"/>
        </w:rPr>
        <w:t>.d-flex.justify-content-center.gap-3</w:t>
      </w:r>
      <w:r>
        <w:rPr>
          <w:sz w:val="22"/>
        </w:rPr>
        <w:br/>
        <w:t>Mygtukų grupės stilius.</w:t>
      </w:r>
    </w:p>
    <w:p>
      <w:r>
        <w:rPr>
          <w:b/>
          <w:sz w:val="22"/>
        </w:rPr>
        <w:t>flex-wrap: wrap;</w:t>
      </w:r>
      <w:r>
        <w:rPr>
          <w:sz w:val="22"/>
        </w:rPr>
        <w:br/>
        <w:t>Leidžia mygtukams peršokti į naują eilutę, jei netelpa – puiku mobiliesiems.</w:t>
      </w:r>
    </w:p>
    <w:p>
      <w:r>
        <w:rPr>
          <w:b/>
          <w:sz w:val="22"/>
        </w:rPr>
        <w:t>body.login-page</w:t>
      </w:r>
      <w:r>
        <w:rPr>
          <w:sz w:val="22"/>
        </w:rPr>
        <w:br/>
        <w:t>Login puslapio pagrindinio &lt;body&gt; išdėstymas.</w:t>
      </w:r>
    </w:p>
    <w:p>
      <w:r>
        <w:rPr>
          <w:b/>
          <w:sz w:val="22"/>
        </w:rPr>
        <w:t>display: flex;</w:t>
      </w:r>
      <w:r>
        <w:rPr>
          <w:sz w:val="22"/>
        </w:rPr>
        <w:br/>
        <w:t>Flex konteineris, kad būtų galima centruoti.</w:t>
      </w:r>
    </w:p>
    <w:p>
      <w:r>
        <w:rPr>
          <w:b/>
          <w:sz w:val="22"/>
        </w:rPr>
        <w:t>justify-content: center;</w:t>
      </w:r>
      <w:r>
        <w:rPr>
          <w:sz w:val="22"/>
        </w:rPr>
        <w:br/>
        <w:t>Horizontaliai per vidurį.</w:t>
      </w:r>
    </w:p>
    <w:p>
      <w:r>
        <w:rPr>
          <w:b/>
          <w:sz w:val="22"/>
        </w:rPr>
        <w:t>align-items: flex-start;</w:t>
      </w:r>
      <w:r>
        <w:rPr>
          <w:sz w:val="22"/>
        </w:rPr>
        <w:br/>
        <w:t>Vertikaliai nuo viršaus.</w:t>
      </w:r>
    </w:p>
    <w:p>
      <w:r>
        <w:rPr>
          <w:b/>
          <w:sz w:val="22"/>
        </w:rPr>
        <w:t>min-height: 100vh;</w:t>
      </w:r>
      <w:r>
        <w:rPr>
          <w:sz w:val="22"/>
        </w:rPr>
        <w:br/>
        <w:t>Viso ekrano aukštis – kad login forma nebūtų prilipusi.</w:t>
      </w:r>
    </w:p>
    <w:p>
      <w:r>
        <w:rPr>
          <w:b/>
          <w:sz w:val="22"/>
        </w:rPr>
        <w:t>padding-top: 3rem;</w:t>
      </w:r>
      <w:r>
        <w:rPr>
          <w:sz w:val="22"/>
        </w:rPr>
        <w:br/>
        <w:t>Tarpas nuo viršaus – estetinis atskyrimas.</w:t>
      </w:r>
    </w:p>
    <w:p>
      <w:r>
        <w:rPr>
          <w:b/>
          <w:sz w:val="22"/>
        </w:rPr>
        <w:t>.login-page .container</w:t>
      </w:r>
      <w:r>
        <w:rPr>
          <w:sz w:val="22"/>
        </w:rPr>
        <w:br/>
        <w:t>Login formos konteineris.</w:t>
      </w:r>
    </w:p>
    <w:p>
      <w:r>
        <w:rPr>
          <w:b/>
          <w:sz w:val="22"/>
        </w:rPr>
        <w:t>max-width: 500px;</w:t>
      </w:r>
      <w:r>
        <w:rPr>
          <w:sz w:val="22"/>
        </w:rPr>
        <w:br/>
        <w:t>Login forma ribojama iki 500px – kad nebūtų per plati ir atrodytų profesionaliai.</w:t>
      </w:r>
    </w:p>
    <w:p>
      <w:r>
        <w:br w:type="page"/>
      </w:r>
    </w:p>
    <w:p>
      <w:pPr>
        <w:pStyle w:val="Heading1"/>
      </w:pPr>
      <w:r>
        <w:t>run.py</w:t>
      </w:r>
    </w:p>
    <w:p>
      <w:r>
        <w:rPr>
          <w:sz w:val="22"/>
        </w:rPr>
        <w:t>run.py – Išsamus paaiškinimas eilutė po eilutės</w:t>
      </w:r>
    </w:p>
    <w:p>
      <w:r>
        <w:rPr>
          <w:b/>
          <w:sz w:val="22"/>
        </w:rPr>
        <w:t>from app import app</w:t>
      </w:r>
      <w:r>
        <w:rPr>
          <w:sz w:val="22"/>
        </w:rPr>
        <w:br/>
        <w:t>Importuojama Flask aplikacija iš `app.py` failo. Tai pagrindinis objektas, kurį paleidžia run.py.</w:t>
      </w:r>
    </w:p>
    <w:p>
      <w:r>
        <w:rPr>
          <w:b/>
          <w:sz w:val="22"/>
        </w:rPr>
        <w:t>import webbrowser</w:t>
      </w:r>
      <w:r>
        <w:rPr>
          <w:sz w:val="22"/>
        </w:rPr>
        <w:br/>
        <w:t>Importuojamas modulis naršyklės atidarymui – leidžia automatiškai paleisti puslapį naršyklėje.</w:t>
      </w:r>
    </w:p>
    <w:p>
      <w:r>
        <w:rPr>
          <w:b/>
          <w:sz w:val="22"/>
        </w:rPr>
        <w:t>import threading</w:t>
      </w:r>
      <w:r>
        <w:rPr>
          <w:sz w:val="22"/>
        </w:rPr>
        <w:br/>
        <w:t>Importuojamas `threading` modulis, kad būtų galima paleisti naršyklę asinchroniškai (neblokuojant serverio).</w:t>
      </w:r>
    </w:p>
    <w:p>
      <w:r>
        <w:rPr>
          <w:b/>
          <w:sz w:val="22"/>
        </w:rPr>
        <w:t>def open_browser():</w:t>
      </w:r>
      <w:r>
        <w:rPr>
          <w:sz w:val="22"/>
        </w:rPr>
        <w:br/>
        <w:t>Funkcija, kuri atidaro naršyklę į pagrindinį puslapį.</w:t>
      </w:r>
    </w:p>
    <w:p>
      <w:r>
        <w:rPr>
          <w:b/>
          <w:sz w:val="22"/>
        </w:rPr>
        <w:t xml:space="preserve">    webbrowser.open_new("http://127.0.0.1:5000")</w:t>
      </w:r>
      <w:r>
        <w:rPr>
          <w:sz w:val="22"/>
        </w:rPr>
        <w:br/>
        <w:t>Atidaro naują naršyklės langą arba kortelę su pagrindiniu puslapio adresu.</w:t>
      </w:r>
    </w:p>
    <w:p>
      <w:r>
        <w:rPr>
          <w:b/>
          <w:sz w:val="22"/>
        </w:rPr>
        <w:t>if __name__ == '__main__':</w:t>
      </w:r>
      <w:r>
        <w:rPr>
          <w:sz w:val="22"/>
        </w:rPr>
        <w:br/>
        <w:t>Tikrina, ar šis failas paleistas tiesiogiai (ne importuotas).</w:t>
      </w:r>
    </w:p>
    <w:p>
      <w:r>
        <w:rPr>
          <w:b/>
          <w:sz w:val="22"/>
        </w:rPr>
        <w:t xml:space="preserve">    threading.Timer(1.5, open_browser).start()</w:t>
      </w:r>
      <w:r>
        <w:rPr>
          <w:sz w:val="22"/>
        </w:rPr>
        <w:br/>
        <w:t>Po 1.5 sekundės paleidžia naršyklės atidarymo funkciją atskirame sraute.</w:t>
      </w:r>
    </w:p>
    <w:p>
      <w:r>
        <w:rPr>
          <w:b/>
          <w:sz w:val="22"/>
        </w:rPr>
        <w:t xml:space="preserve">    app.run()</w:t>
      </w:r>
      <w:r>
        <w:rPr>
          <w:sz w:val="22"/>
        </w:rPr>
        <w:br/>
        <w:t>Paleidžia Flask serverį. Pagal nutylėjimą – adresu http://127.0.0.1:5000</w:t>
      </w:r>
    </w:p>
    <w:p>
      <w:r>
        <w:br w:type="page"/>
      </w:r>
    </w:p>
    <w:p>
      <w:pPr>
        <w:pStyle w:val="Heading1"/>
      </w:pPr>
      <w:r>
        <w:t>change_password.html</w:t>
      </w:r>
    </w:p>
    <w:p>
      <w:r>
        <w:rPr>
          <w:sz w:val="22"/>
        </w:rPr>
        <w:t>change_password.html – Išsamus paaiškinimas eilutė po eilutės</w:t>
      </w:r>
    </w:p>
    <w:p>
      <w:r>
        <w:rPr>
          <w:b/>
          <w:sz w:val="22"/>
        </w:rPr>
        <w:t>&lt;!DOCTYPE html&gt;</w:t>
      </w:r>
      <w:r>
        <w:rPr>
          <w:sz w:val="22"/>
        </w:rPr>
        <w:br/>
        <w:t>Nurodo, kad tai HTML5 dokumentas.</w:t>
      </w:r>
    </w:p>
    <w:p>
      <w:r>
        <w:rPr>
          <w:b/>
          <w:sz w:val="22"/>
        </w:rPr>
        <w:t>&lt;html lang="lt"&gt;</w:t>
      </w:r>
      <w:r>
        <w:rPr>
          <w:sz w:val="22"/>
        </w:rPr>
        <w:br/>
        <w:t>HTML dokumentas su nustatyta lietuvių kalba.</w:t>
      </w:r>
    </w:p>
    <w:p>
      <w:r>
        <w:rPr>
          <w:b/>
          <w:sz w:val="22"/>
        </w:rPr>
        <w:t>&lt;head&gt;</w:t>
      </w:r>
      <w:r>
        <w:rPr>
          <w:sz w:val="22"/>
        </w:rPr>
        <w:br/>
        <w:t>Pradedama dokumento metainformacijos sekcija.</w:t>
      </w:r>
    </w:p>
    <w:p>
      <w:r>
        <w:rPr>
          <w:b/>
          <w:sz w:val="22"/>
        </w:rPr>
        <w:t>&lt;meta charset="UTF-8"&gt;</w:t>
      </w:r>
      <w:r>
        <w:rPr>
          <w:sz w:val="22"/>
        </w:rPr>
        <w:br/>
        <w:t>Simbolių koduotė nustatoma į UTF-8, palaikanti lietuviškas raides.</w:t>
      </w:r>
    </w:p>
    <w:p>
      <w:r>
        <w:rPr>
          <w:b/>
          <w:sz w:val="22"/>
        </w:rPr>
        <w:t>&lt;title&gt;Keisti slaptažodį&lt;/title&gt;</w:t>
      </w:r>
      <w:r>
        <w:rPr>
          <w:sz w:val="22"/>
        </w:rPr>
        <w:br/>
        <w:t>Nustatomas puslapio pavadinimas naršyklės skirtuke.</w:t>
      </w:r>
    </w:p>
    <w:p>
      <w:r>
        <w:rPr>
          <w:b/>
          <w:sz w:val="22"/>
        </w:rPr>
        <w:t>&lt;link href="https://cdn.jsdelivr.net/npm/bootstrap@5.3.0/dist/css/bootstrap.min.css" rel="stylesheet"&gt;</w:t>
      </w:r>
      <w:r>
        <w:rPr>
          <w:sz w:val="22"/>
        </w:rPr>
        <w:br/>
        <w:t>Pridedamas Bootstrap CSS karkasas – leidžia naudoti greitai stilizuojamus komponentus.</w:t>
      </w:r>
    </w:p>
    <w:p>
      <w:r>
        <w:rPr>
          <w:b/>
          <w:sz w:val="22"/>
        </w:rPr>
        <w:t>&lt;link rel="stylesheet" href="{{ url_for('static', filename='style.css') }}"&gt;</w:t>
      </w:r>
      <w:r>
        <w:rPr>
          <w:sz w:val="22"/>
        </w:rPr>
        <w:br/>
        <w:t>Įkeliamas vietinis stiliaus failas (style.css) iš Flask static katalogo.</w:t>
      </w:r>
    </w:p>
    <w:p>
      <w:r>
        <w:rPr>
          <w:b/>
          <w:sz w:val="22"/>
        </w:rPr>
        <w:t>&lt;/head&gt;</w:t>
      </w:r>
      <w:r>
        <w:rPr>
          <w:sz w:val="22"/>
        </w:rPr>
        <w:br/>
        <w:t>Uždaro `head` bloką.</w:t>
      </w:r>
    </w:p>
    <w:p>
      <w:r>
        <w:rPr>
          <w:b/>
          <w:sz w:val="22"/>
        </w:rPr>
        <w:t>&lt;body&gt;</w:t>
      </w:r>
      <w:r>
        <w:rPr>
          <w:sz w:val="22"/>
        </w:rPr>
        <w:br/>
        <w:t>Puslapio turinio pradžia.</w:t>
      </w:r>
    </w:p>
    <w:p>
      <w:r>
        <w:rPr>
          <w:b/>
          <w:sz w:val="22"/>
        </w:rPr>
        <w:t>&lt;div class="container py-5"&gt;</w:t>
      </w:r>
      <w:r>
        <w:rPr>
          <w:sz w:val="22"/>
        </w:rPr>
        <w:br/>
        <w:t>Pagrindinis vidinis blokas su vertikaliu atstumu (padding top/bottom 5).</w:t>
      </w:r>
    </w:p>
    <w:p>
      <w:r>
        <w:rPr>
          <w:b/>
          <w:sz w:val="22"/>
        </w:rPr>
        <w:t>&lt;h2 class="text-center mb-4"&gt;🔐 Keisti slaptažodį&lt;/h2&gt;</w:t>
      </w:r>
      <w:r>
        <w:rPr>
          <w:sz w:val="22"/>
        </w:rPr>
        <w:br/>
        <w:t>Puslapio antraštė su piktograma ir centravimu.</w:t>
      </w:r>
    </w:p>
    <w:p>
      <w:r>
        <w:rPr>
          <w:b/>
          <w:sz w:val="22"/>
        </w:rPr>
        <w:t>{% if message %}</w:t>
      </w:r>
      <w:r>
        <w:rPr>
          <w:sz w:val="22"/>
        </w:rPr>
        <w:br/>
        <w:t>Tikrinama, ar perduotas `message` kintamasis (pranešimas apie sėkmę ar klaidą).</w:t>
      </w:r>
    </w:p>
    <w:p>
      <w:r>
        <w:rPr>
          <w:b/>
          <w:sz w:val="22"/>
        </w:rPr>
        <w:t>&lt;div class="alert ..."&gt;{{ message }}&lt;/div&gt;</w:t>
      </w:r>
      <w:r>
        <w:rPr>
          <w:sz w:val="22"/>
        </w:rPr>
        <w:br/>
        <w:t>Pranešimo blokas. Rodomas žalios arba raudonos spalvos pranešimas, priklausomai nuo turinio.</w:t>
      </w:r>
    </w:p>
    <w:p>
      <w:r>
        <w:rPr>
          <w:b/>
          <w:sz w:val="22"/>
        </w:rPr>
        <w:t>{% endif %}</w:t>
      </w:r>
      <w:r>
        <w:rPr>
          <w:sz w:val="22"/>
        </w:rPr>
        <w:br/>
        <w:t>Pranešimo bloko pabaiga.</w:t>
      </w:r>
    </w:p>
    <w:p>
      <w:r>
        <w:rPr>
          <w:b/>
          <w:sz w:val="22"/>
        </w:rPr>
        <w:t>&lt;form method="post"&gt;</w:t>
      </w:r>
      <w:r>
        <w:rPr>
          <w:sz w:val="22"/>
        </w:rPr>
        <w:br/>
        <w:t>Slaptažodžio keitimo forma su POST metodu – duomenys neatsidengia per URL.</w:t>
      </w:r>
    </w:p>
    <w:p>
      <w:r>
        <w:rPr>
          <w:b/>
          <w:sz w:val="22"/>
        </w:rPr>
        <w:t>&lt;div class="mb-3"&gt;</w:t>
      </w:r>
      <w:r>
        <w:rPr>
          <w:sz w:val="22"/>
        </w:rPr>
        <w:br/>
        <w:t>Formos lauko tarpas.</w:t>
      </w:r>
    </w:p>
    <w:p>
      <w:r>
        <w:rPr>
          <w:b/>
          <w:sz w:val="22"/>
        </w:rPr>
        <w:t>&lt;label&gt;Dabartinis slaptažodis&lt;/label&gt;</w:t>
      </w:r>
      <w:r>
        <w:rPr>
          <w:sz w:val="22"/>
        </w:rPr>
        <w:br/>
        <w:t>Etiketė dabartiniam slaptažodžiui.</w:t>
      </w:r>
    </w:p>
    <w:p>
      <w:r>
        <w:rPr>
          <w:b/>
          <w:sz w:val="22"/>
        </w:rPr>
        <w:t>&lt;input type="password" name="current_password" class="form-control" required&gt;</w:t>
      </w:r>
      <w:r>
        <w:rPr>
          <w:sz w:val="22"/>
        </w:rPr>
        <w:br/>
        <w:t>Slaptažodžio laukas su maskavimu.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Lauko pabaiga.</w:t>
      </w:r>
    </w:p>
    <w:p>
      <w:r>
        <w:rPr>
          <w:b/>
          <w:sz w:val="22"/>
        </w:rPr>
        <w:t>&lt;div class="mb-3"&gt;</w:t>
      </w:r>
      <w:r>
        <w:rPr>
          <w:sz w:val="22"/>
        </w:rPr>
        <w:br/>
        <w:t>Naujo slaptažodžio įvedimo laukas.</w:t>
      </w:r>
    </w:p>
    <w:p>
      <w:r>
        <w:rPr>
          <w:b/>
          <w:sz w:val="22"/>
        </w:rPr>
        <w:t>&lt;label&gt;Naujas slaptažodis&lt;/label&gt;</w:t>
      </w:r>
      <w:r>
        <w:rPr>
          <w:sz w:val="22"/>
        </w:rPr>
        <w:br/>
        <w:t>Etiketė naujam slaptažodžiui.</w:t>
      </w:r>
    </w:p>
    <w:p>
      <w:r>
        <w:rPr>
          <w:b/>
          <w:sz w:val="22"/>
        </w:rPr>
        <w:t>&lt;input type="password" name="new_password" class="form-control" required&gt;</w:t>
      </w:r>
      <w:r>
        <w:rPr>
          <w:sz w:val="22"/>
        </w:rPr>
        <w:br/>
        <w:t>Naujas slaptažodis – su maskavimu.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Lauko pabaiga.</w:t>
      </w:r>
    </w:p>
    <w:p>
      <w:r>
        <w:rPr>
          <w:b/>
          <w:sz w:val="22"/>
        </w:rPr>
        <w:t>&lt;button type="submit" class="btn btn-primary w-100"&gt;💾 Pakeisti&lt;/button&gt;</w:t>
      </w:r>
      <w:r>
        <w:rPr>
          <w:sz w:val="22"/>
        </w:rPr>
        <w:br/>
        <w:t>Mygtukas – keisti slaptažodį, mėlynas, per visą plotį.</w:t>
      </w:r>
    </w:p>
    <w:p>
      <w:r>
        <w:rPr>
          <w:b/>
          <w:sz w:val="22"/>
        </w:rPr>
        <w:t>&lt;a href="{{ url_for('index') }}" class="btn btn-secondary w-100 mt-2"&gt;🔙 Grįžti&lt;/a&gt;</w:t>
      </w:r>
      <w:r>
        <w:rPr>
          <w:sz w:val="22"/>
        </w:rPr>
        <w:br/>
        <w:t>Papildomas grįžimo mygtukas atgal į katalogą.</w:t>
      </w:r>
    </w:p>
    <w:p>
      <w:r>
        <w:rPr>
          <w:b/>
          <w:sz w:val="22"/>
        </w:rPr>
        <w:t>&lt;/form&gt;</w:t>
      </w:r>
      <w:r>
        <w:rPr>
          <w:sz w:val="22"/>
        </w:rPr>
        <w:br/>
        <w:t>Formos pabaiga.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Konteinerio pabaiga.</w:t>
      </w:r>
    </w:p>
    <w:p>
      <w:r>
        <w:rPr>
          <w:b/>
          <w:sz w:val="22"/>
        </w:rPr>
        <w:t>&lt;/body&gt;</w:t>
      </w:r>
      <w:r>
        <w:rPr>
          <w:sz w:val="22"/>
        </w:rPr>
        <w:br/>
        <w:t>Puslapio pabaiga.</w:t>
      </w:r>
    </w:p>
    <w:p>
      <w:r>
        <w:rPr>
          <w:b/>
          <w:sz w:val="22"/>
        </w:rPr>
        <w:t>&lt;/html&gt;</w:t>
      </w:r>
      <w:r>
        <w:rPr>
          <w:sz w:val="22"/>
        </w:rPr>
        <w:br/>
        <w:t>HTML dokumento pabaiga.</w:t>
      </w:r>
    </w:p>
    <w:p>
      <w:r>
        <w:br w:type="page"/>
      </w:r>
    </w:p>
    <w:p>
      <w:pPr>
        <w:pStyle w:val="Heading1"/>
      </w:pPr>
      <w:r>
        <w:t>add.html</w:t>
      </w:r>
    </w:p>
    <w:p>
      <w:r>
        <w:rPr>
          <w:sz w:val="22"/>
        </w:rPr>
        <w:t>add.html – Išsamus paaiškinimas eilutė po eilutės</w:t>
      </w:r>
    </w:p>
    <w:p>
      <w:r>
        <w:rPr>
          <w:b/>
          <w:sz w:val="22"/>
        </w:rPr>
        <w:t>&lt;!DOCTYPE html&gt;</w:t>
      </w:r>
      <w:r>
        <w:rPr>
          <w:sz w:val="22"/>
        </w:rPr>
        <w:br/>
        <w:t>HTML5 dokumento pradžia.</w:t>
      </w:r>
    </w:p>
    <w:p>
      <w:r>
        <w:rPr>
          <w:b/>
          <w:sz w:val="22"/>
        </w:rPr>
        <w:t>&lt;html lang="lt"&gt;</w:t>
      </w:r>
      <w:r>
        <w:rPr>
          <w:sz w:val="22"/>
        </w:rPr>
        <w:br/>
        <w:t>Nurodo, kad dokumento kalba yra lietuvių.</w:t>
      </w:r>
    </w:p>
    <w:p>
      <w:r>
        <w:rPr>
          <w:b/>
          <w:sz w:val="22"/>
        </w:rPr>
        <w:t>&lt;head&gt;</w:t>
      </w:r>
      <w:r>
        <w:rPr>
          <w:sz w:val="22"/>
        </w:rPr>
        <w:br/>
        <w:t>Pradinis metainformacijos blokas.</w:t>
      </w:r>
    </w:p>
    <w:p>
      <w:r>
        <w:rPr>
          <w:b/>
          <w:sz w:val="22"/>
        </w:rPr>
        <w:t>&lt;meta charset="UTF-8"&gt;</w:t>
      </w:r>
      <w:r>
        <w:rPr>
          <w:sz w:val="22"/>
        </w:rPr>
        <w:br/>
        <w:t>UTF-8 simbolių koduotė – leidžia naudoti lietuviškus simbolius.</w:t>
      </w:r>
    </w:p>
    <w:p>
      <w:r>
        <w:rPr>
          <w:b/>
          <w:sz w:val="22"/>
        </w:rPr>
        <w:t>&lt;title&gt;Pridėti knygą&lt;/title&gt;</w:t>
      </w:r>
      <w:r>
        <w:rPr>
          <w:sz w:val="22"/>
        </w:rPr>
        <w:br/>
        <w:t>Naršyklės skirtuko pavadinimas.</w:t>
      </w:r>
    </w:p>
    <w:p>
      <w:r>
        <w:rPr>
          <w:b/>
          <w:sz w:val="22"/>
        </w:rPr>
        <w:t>&lt;link href="https://cdn.jsdelivr.net/npm/bootstrap@5.3.0/dist/css/bootstrap.min.css" rel="stylesheet"&gt;</w:t>
      </w:r>
      <w:r>
        <w:rPr>
          <w:sz w:val="22"/>
        </w:rPr>
        <w:br/>
        <w:t>Pridedamas Bootstrap karkasas iš CDN – leidžia naudoti iš anksto apibrėžtus stilius.</w:t>
      </w:r>
    </w:p>
    <w:p>
      <w:r>
        <w:rPr>
          <w:b/>
          <w:sz w:val="22"/>
        </w:rPr>
        <w:t>&lt;link rel="stylesheet" href="{{ url_for('static', filename='style.css') }}"&gt;</w:t>
      </w:r>
      <w:r>
        <w:rPr>
          <w:sz w:val="22"/>
        </w:rPr>
        <w:br/>
        <w:t>Įkeliamas vietinis CSS failas – `style.css`, kuris saugomas `static/` kataloge.</w:t>
      </w:r>
    </w:p>
    <w:p>
      <w:r>
        <w:rPr>
          <w:b/>
          <w:sz w:val="22"/>
        </w:rPr>
        <w:t>&lt;/head&gt;</w:t>
      </w:r>
      <w:r>
        <w:rPr>
          <w:sz w:val="22"/>
        </w:rPr>
        <w:br/>
        <w:t>Pabaigiama `head` sekcija.</w:t>
      </w:r>
    </w:p>
    <w:p>
      <w:r>
        <w:rPr>
          <w:b/>
          <w:sz w:val="22"/>
        </w:rPr>
        <w:t>&lt;body&gt;</w:t>
      </w:r>
      <w:r>
        <w:rPr>
          <w:sz w:val="22"/>
        </w:rPr>
        <w:br/>
        <w:t>Puslapio turinio pradžia.</w:t>
      </w:r>
    </w:p>
    <w:p>
      <w:r>
        <w:rPr>
          <w:b/>
          <w:sz w:val="22"/>
        </w:rPr>
        <w:t>&lt;div class="container py-5"&gt;</w:t>
      </w:r>
      <w:r>
        <w:rPr>
          <w:sz w:val="22"/>
        </w:rPr>
        <w:br/>
        <w:t>Pagrindinis turinio konteineris su vertikaliu padding'u.</w:t>
      </w:r>
    </w:p>
    <w:p>
      <w:r>
        <w:rPr>
          <w:b/>
          <w:sz w:val="22"/>
        </w:rPr>
        <w:t>&lt;h2 class="text-success mb-4"&gt;➕ Nauja knyga&lt;/h2&gt;</w:t>
      </w:r>
      <w:r>
        <w:rPr>
          <w:sz w:val="22"/>
        </w:rPr>
        <w:br/>
        <w:t>Puslapio antraštė – žalios spalvos su ikona.</w:t>
      </w:r>
    </w:p>
    <w:p>
      <w:r>
        <w:rPr>
          <w:b/>
          <w:sz w:val="22"/>
        </w:rPr>
        <w:t>&lt;form method="post"&gt;</w:t>
      </w:r>
      <w:r>
        <w:rPr>
          <w:sz w:val="22"/>
        </w:rPr>
        <w:br/>
        <w:t>Forma siunčia duomenis su POST metodu.</w:t>
      </w:r>
    </w:p>
    <w:p>
      <w:r>
        <w:rPr>
          <w:b/>
          <w:sz w:val="22"/>
        </w:rPr>
        <w:t>&lt;div class="mb-3"&gt;</w:t>
      </w:r>
      <w:r>
        <w:rPr>
          <w:sz w:val="22"/>
        </w:rPr>
        <w:br/>
        <w:t>Vienas įvesties laukelis.</w:t>
      </w:r>
    </w:p>
    <w:p>
      <w:r>
        <w:rPr>
          <w:b/>
          <w:sz w:val="22"/>
        </w:rPr>
        <w:t>&lt;label class="form-label"&gt;Pavadinimas&lt;/label&gt;</w:t>
      </w:r>
      <w:r>
        <w:rPr>
          <w:sz w:val="22"/>
        </w:rPr>
        <w:br/>
        <w:t>Etiketė laukeliui.</w:t>
      </w:r>
    </w:p>
    <w:p>
      <w:r>
        <w:rPr>
          <w:b/>
          <w:sz w:val="22"/>
        </w:rPr>
        <w:t>&lt;input type="text" name="title" class="form-control" required&gt;</w:t>
      </w:r>
      <w:r>
        <w:rPr>
          <w:sz w:val="22"/>
        </w:rPr>
        <w:br/>
        <w:t>Tekstinis įvesties laukas knygos pavadinimui.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Lauko pabaiga.</w:t>
      </w:r>
    </w:p>
    <w:p>
      <w:r>
        <w:rPr>
          <w:b/>
          <w:sz w:val="22"/>
        </w:rPr>
        <w:t>&lt;div class="mb-3"&gt;</w:t>
      </w:r>
      <w:r>
        <w:rPr>
          <w:sz w:val="22"/>
        </w:rPr>
        <w:br/>
        <w:t>Kategorijos pasirinkimo laukas.</w:t>
      </w:r>
    </w:p>
    <w:p>
      <w:r>
        <w:rPr>
          <w:b/>
          <w:sz w:val="22"/>
        </w:rPr>
        <w:t>&lt;label class="form-label"&gt;Kategorija&lt;/label&gt;</w:t>
      </w:r>
      <w:r>
        <w:rPr>
          <w:sz w:val="22"/>
        </w:rPr>
        <w:br/>
        <w:t>Etiketė kategorijos laukeliui.</w:t>
      </w:r>
    </w:p>
    <w:p>
      <w:r>
        <w:rPr>
          <w:b/>
          <w:sz w:val="22"/>
        </w:rPr>
        <w:t>&lt;select name="category_id" class="form-select" required&gt;</w:t>
      </w:r>
      <w:r>
        <w:rPr>
          <w:sz w:val="22"/>
        </w:rPr>
        <w:br/>
        <w:t>Išskleidžiamas sąrašas, kuriame pasirenkama kategorija.</w:t>
      </w:r>
    </w:p>
    <w:p>
      <w:r>
        <w:rPr>
          <w:b/>
          <w:sz w:val="22"/>
        </w:rPr>
        <w:t>{% for cat in categories %}</w:t>
      </w:r>
      <w:r>
        <w:rPr>
          <w:sz w:val="22"/>
        </w:rPr>
        <w:br/>
        <w:t>Jinja2 ciklas, kuriuo sukuriamos visos kategorijos.</w:t>
      </w:r>
    </w:p>
    <w:p>
      <w:r>
        <w:rPr>
          <w:b/>
          <w:sz w:val="22"/>
        </w:rPr>
        <w:t>&lt;option value="{{ cat.id }}"&gt;{{ cat.name }}&lt;/option&gt;</w:t>
      </w:r>
      <w:r>
        <w:rPr>
          <w:sz w:val="22"/>
        </w:rPr>
        <w:br/>
        <w:t>Kiekviena kategorija kaip atskiras pasirinkimas.</w:t>
      </w:r>
    </w:p>
    <w:p>
      <w:r>
        <w:rPr>
          <w:b/>
          <w:sz w:val="22"/>
        </w:rPr>
        <w:t>{% endfor %}</w:t>
      </w:r>
      <w:r>
        <w:rPr>
          <w:sz w:val="22"/>
        </w:rPr>
        <w:br/>
        <w:t>Ciklo pabaiga.</w:t>
      </w:r>
    </w:p>
    <w:p>
      <w:r>
        <w:rPr>
          <w:b/>
          <w:sz w:val="22"/>
        </w:rPr>
        <w:t>&lt;/select&gt;</w:t>
      </w:r>
      <w:r>
        <w:rPr>
          <w:sz w:val="22"/>
        </w:rPr>
        <w:br/>
        <w:t>Pasirinkimo sąrašo pabaiga.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Lauko pabaiga.</w:t>
      </w:r>
    </w:p>
    <w:p>
      <w:r>
        <w:rPr>
          <w:b/>
          <w:sz w:val="22"/>
        </w:rPr>
        <w:t>&lt;div class="mb-3"&gt;</w:t>
      </w:r>
      <w:r>
        <w:rPr>
          <w:sz w:val="22"/>
        </w:rPr>
        <w:br/>
        <w:t>Kainos įvedimo laukas.</w:t>
      </w:r>
    </w:p>
    <w:p>
      <w:r>
        <w:rPr>
          <w:b/>
          <w:sz w:val="22"/>
        </w:rPr>
        <w:t>&lt;label class="form-label"&gt;Kaina (€)&lt;/label&gt;</w:t>
      </w:r>
      <w:r>
        <w:rPr>
          <w:sz w:val="22"/>
        </w:rPr>
        <w:br/>
        <w:t>Etiketė kainai.</w:t>
      </w:r>
    </w:p>
    <w:p>
      <w:r>
        <w:rPr>
          <w:b/>
          <w:sz w:val="22"/>
        </w:rPr>
        <w:t>&lt;input type="number" step="0.01" name="price" class="form-control" required&gt;</w:t>
      </w:r>
      <w:r>
        <w:rPr>
          <w:sz w:val="22"/>
        </w:rPr>
        <w:br/>
        <w:t>Skaičius su dešimtainiu tikslumu – kainai.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Lauko pabaiga.</w:t>
      </w:r>
    </w:p>
    <w:p>
      <w:r>
        <w:rPr>
          <w:b/>
          <w:sz w:val="22"/>
        </w:rPr>
        <w:t>&lt;div class="mb-3"&gt;</w:t>
      </w:r>
      <w:r>
        <w:rPr>
          <w:sz w:val="22"/>
        </w:rPr>
        <w:br/>
        <w:t>Išleidimo datos įvestis.</w:t>
      </w:r>
    </w:p>
    <w:p>
      <w:r>
        <w:rPr>
          <w:b/>
          <w:sz w:val="22"/>
        </w:rPr>
        <w:t>&lt;label class="form-label"&gt;Išleidimo data&lt;/label&gt;</w:t>
      </w:r>
      <w:r>
        <w:rPr>
          <w:sz w:val="22"/>
        </w:rPr>
        <w:br/>
        <w:t>Etiketė.</w:t>
      </w:r>
    </w:p>
    <w:p>
      <w:r>
        <w:rPr>
          <w:b/>
          <w:sz w:val="22"/>
        </w:rPr>
        <w:t>&lt;input type="text" name="release_date" class="form-control"&gt;</w:t>
      </w:r>
      <w:r>
        <w:rPr>
          <w:sz w:val="22"/>
        </w:rPr>
        <w:br/>
        <w:t>Tekstinis laukas datai (pvz. metams).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Lauko pabaiga.</w:t>
      </w:r>
    </w:p>
    <w:p>
      <w:r>
        <w:rPr>
          <w:b/>
          <w:sz w:val="22"/>
        </w:rPr>
        <w:t>&lt;div class="mb-3"&gt;</w:t>
      </w:r>
      <w:r>
        <w:rPr>
          <w:sz w:val="22"/>
        </w:rPr>
        <w:br/>
        <w:t>Autoriaus įvedimas.</w:t>
      </w:r>
    </w:p>
    <w:p>
      <w:r>
        <w:rPr>
          <w:b/>
          <w:sz w:val="22"/>
        </w:rPr>
        <w:t>&lt;label class="form-label"&gt;Autorius&lt;/label&gt;</w:t>
      </w:r>
      <w:r>
        <w:rPr>
          <w:sz w:val="22"/>
        </w:rPr>
        <w:br/>
        <w:t>Etiketė.</w:t>
      </w:r>
    </w:p>
    <w:p>
      <w:r>
        <w:rPr>
          <w:b/>
          <w:sz w:val="22"/>
        </w:rPr>
        <w:t>&lt;input type="text" name="author" class="form-control"&gt;</w:t>
      </w:r>
      <w:r>
        <w:rPr>
          <w:sz w:val="22"/>
        </w:rPr>
        <w:br/>
        <w:t>Tekstinis laukas autoriaus vardui.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Lauko pabaiga.</w:t>
      </w:r>
    </w:p>
    <w:p>
      <w:r>
        <w:rPr>
          <w:b/>
          <w:sz w:val="22"/>
        </w:rPr>
        <w:t>&lt;button type="submit" class="btn btn-success"&gt;💾 Išsaugoti&lt;/button&gt;</w:t>
      </w:r>
      <w:r>
        <w:rPr>
          <w:sz w:val="22"/>
        </w:rPr>
        <w:br/>
        <w:t>Žalias mygtukas išsaugoti formos duomenims.</w:t>
      </w:r>
    </w:p>
    <w:p>
      <w:r>
        <w:rPr>
          <w:b/>
          <w:sz w:val="22"/>
        </w:rPr>
        <w:t>&lt;a href="{{ url_for('index') }}" class="btn btn-secondary ms-2"&gt;🔙 Atgal&lt;/a&gt;</w:t>
      </w:r>
      <w:r>
        <w:rPr>
          <w:sz w:val="22"/>
        </w:rPr>
        <w:br/>
        <w:t>Grįžimo mygtukas į pagrindinį puslapį.</w:t>
      </w:r>
    </w:p>
    <w:p>
      <w:r>
        <w:rPr>
          <w:b/>
          <w:sz w:val="22"/>
        </w:rPr>
        <w:t>&lt;/form&gt;</w:t>
      </w:r>
      <w:r>
        <w:rPr>
          <w:sz w:val="22"/>
        </w:rPr>
        <w:br/>
        <w:t>Formos pabaiga.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Pagrindinio konteinerio pabaiga.</w:t>
      </w:r>
    </w:p>
    <w:p>
      <w:r>
        <w:rPr>
          <w:b/>
          <w:sz w:val="22"/>
        </w:rPr>
        <w:t>&lt;/body&gt;</w:t>
      </w:r>
      <w:r>
        <w:rPr>
          <w:sz w:val="22"/>
        </w:rPr>
        <w:br/>
        <w:t>HTML dokumento turinio pabaiga.</w:t>
      </w:r>
    </w:p>
    <w:p>
      <w:r>
        <w:rPr>
          <w:b/>
          <w:sz w:val="22"/>
        </w:rPr>
        <w:t>&lt;/html&gt;</w:t>
      </w:r>
      <w:r>
        <w:rPr>
          <w:sz w:val="22"/>
        </w:rPr>
        <w:br/>
        <w:t>HTML dokumento pabaiga.</w:t>
      </w:r>
    </w:p>
    <w:p>
      <w:r>
        <w:br w:type="page"/>
      </w:r>
    </w:p>
    <w:p>
      <w:pPr>
        <w:pStyle w:val="Heading1"/>
      </w:pPr>
      <w:r>
        <w:t>edit.html</w:t>
      </w:r>
    </w:p>
    <w:p>
      <w:r>
        <w:rPr>
          <w:sz w:val="22"/>
        </w:rPr>
        <w:t>edit.html – Išsamus paaiškinimas eilutė po eilutės</w:t>
      </w:r>
    </w:p>
    <w:p>
      <w:r>
        <w:rPr>
          <w:b/>
          <w:sz w:val="22"/>
        </w:rPr>
        <w:t>&lt;!DOCTYPE html&gt;</w:t>
      </w:r>
      <w:r>
        <w:rPr>
          <w:sz w:val="22"/>
        </w:rPr>
        <w:br/>
        <w:t>HTML5 dokumento pradžia.</w:t>
      </w:r>
    </w:p>
    <w:p>
      <w:r>
        <w:rPr>
          <w:b/>
          <w:sz w:val="22"/>
        </w:rPr>
        <w:t>&lt;html lang="lt"&gt;</w:t>
      </w:r>
      <w:r>
        <w:rPr>
          <w:sz w:val="22"/>
        </w:rPr>
        <w:br/>
        <w:t>Nurodo, kad dokumento kalba yra lietuvių.</w:t>
      </w:r>
    </w:p>
    <w:p>
      <w:r>
        <w:rPr>
          <w:b/>
          <w:sz w:val="22"/>
        </w:rPr>
        <w:t>&lt;head&gt;</w:t>
      </w:r>
      <w:r>
        <w:rPr>
          <w:sz w:val="22"/>
        </w:rPr>
        <w:br/>
        <w:t>Pradedama HTML metainformacijos sekcija.</w:t>
      </w:r>
    </w:p>
    <w:p>
      <w:r>
        <w:rPr>
          <w:b/>
          <w:sz w:val="22"/>
        </w:rPr>
        <w:t>&lt;meta charset="UTF-8"&gt;</w:t>
      </w:r>
      <w:r>
        <w:rPr>
          <w:sz w:val="22"/>
        </w:rPr>
        <w:br/>
        <w:t>Nustatoma simbolių koduotė – UTF-8, kad veiktų lietuviški simboliai.</w:t>
      </w:r>
    </w:p>
    <w:p>
      <w:r>
        <w:rPr>
          <w:b/>
          <w:sz w:val="22"/>
        </w:rPr>
        <w:t>&lt;title&gt;Redaguoti knygą&lt;/title&gt;</w:t>
      </w:r>
      <w:r>
        <w:rPr>
          <w:sz w:val="22"/>
        </w:rPr>
        <w:br/>
        <w:t>Naršyklės skirtuko pavadinimas.</w:t>
      </w:r>
    </w:p>
    <w:p>
      <w:r>
        <w:rPr>
          <w:b/>
          <w:sz w:val="22"/>
        </w:rPr>
        <w:t>&lt;link href="https://cdn.jsdelivr.net/npm/bootstrap@5.3.0/dist/css/bootstrap.min.css" rel="stylesheet"&gt;</w:t>
      </w:r>
      <w:r>
        <w:rPr>
          <w:sz w:val="22"/>
        </w:rPr>
        <w:br/>
        <w:t>Įkeliama Bootstrap CSS biblioteka iš CDN.</w:t>
      </w:r>
    </w:p>
    <w:p>
      <w:r>
        <w:rPr>
          <w:b/>
          <w:sz w:val="22"/>
        </w:rPr>
        <w:t>&lt;link rel="stylesheet" href="{{ url_for('static', filename='style.css') }}"&gt;</w:t>
      </w:r>
      <w:r>
        <w:rPr>
          <w:sz w:val="22"/>
        </w:rPr>
        <w:br/>
        <w:t>Įtraukiamas vietinis stilių failas iš Flask `static` katalogo.</w:t>
      </w:r>
    </w:p>
    <w:p>
      <w:r>
        <w:rPr>
          <w:b/>
          <w:sz w:val="22"/>
        </w:rPr>
        <w:t>&lt;/head&gt;</w:t>
      </w:r>
      <w:r>
        <w:rPr>
          <w:sz w:val="22"/>
        </w:rPr>
        <w:br/>
        <w:t>Pabaigiama head sekcija.</w:t>
      </w:r>
    </w:p>
    <w:p>
      <w:r>
        <w:rPr>
          <w:b/>
          <w:sz w:val="22"/>
        </w:rPr>
        <w:t>&lt;body&gt;</w:t>
      </w:r>
      <w:r>
        <w:rPr>
          <w:sz w:val="22"/>
        </w:rPr>
        <w:br/>
        <w:t>Prasideda puslapio turinys.</w:t>
      </w:r>
    </w:p>
    <w:p>
      <w:r>
        <w:rPr>
          <w:b/>
          <w:sz w:val="22"/>
        </w:rPr>
        <w:t>&lt;div class="container py-5"&gt;</w:t>
      </w:r>
      <w:r>
        <w:rPr>
          <w:sz w:val="22"/>
        </w:rPr>
        <w:br/>
        <w:t>Pagrindinis turinio konteineris su vertikaliu padding'u.</w:t>
      </w:r>
    </w:p>
    <w:p>
      <w:r>
        <w:rPr>
          <w:b/>
          <w:sz w:val="22"/>
        </w:rPr>
        <w:t>&lt;h2 class="text-warning mb-4"&gt;✏️ Redaguoti knygą&lt;/h2&gt;</w:t>
      </w:r>
      <w:r>
        <w:rPr>
          <w:sz w:val="22"/>
        </w:rPr>
        <w:br/>
        <w:t>Puslapio antraštė – geltonos spalvos su piktograma.</w:t>
      </w:r>
    </w:p>
    <w:p>
      <w:r>
        <w:rPr>
          <w:b/>
          <w:sz w:val="22"/>
        </w:rPr>
        <w:t>&lt;form method="post"&gt;</w:t>
      </w:r>
      <w:r>
        <w:rPr>
          <w:sz w:val="22"/>
        </w:rPr>
        <w:br/>
        <w:t>Forma, siunčianti duomenis naudojant POST metodą.</w:t>
      </w:r>
    </w:p>
    <w:p>
      <w:r>
        <w:rPr>
          <w:b/>
          <w:sz w:val="22"/>
        </w:rPr>
        <w:t>&lt;div class="mb-3"&gt;</w:t>
      </w:r>
      <w:r>
        <w:rPr>
          <w:sz w:val="22"/>
        </w:rPr>
        <w:br/>
        <w:t>Vienas formos laukas – pavadinimas.</w:t>
      </w:r>
    </w:p>
    <w:p>
      <w:r>
        <w:rPr>
          <w:b/>
          <w:sz w:val="22"/>
        </w:rPr>
        <w:t>&lt;label class="form-label"&gt;Pavadinimas&lt;/label&gt;</w:t>
      </w:r>
      <w:r>
        <w:rPr>
          <w:sz w:val="22"/>
        </w:rPr>
        <w:br/>
        <w:t>Etiketė tekstiniam laukeliui.</w:t>
      </w:r>
    </w:p>
    <w:p>
      <w:r>
        <w:rPr>
          <w:b/>
          <w:sz w:val="22"/>
        </w:rPr>
        <w:t>&lt;input type="text" name="title" class="form-control" value="{{ book.title }}" required&gt;</w:t>
      </w:r>
      <w:r>
        <w:rPr>
          <w:sz w:val="22"/>
        </w:rPr>
        <w:br/>
        <w:t>Laukas pavadinimui su iš anksto įrašyta reikšme.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Lauko pabaiga.</w:t>
      </w:r>
    </w:p>
    <w:p>
      <w:r>
        <w:rPr>
          <w:b/>
          <w:sz w:val="22"/>
        </w:rPr>
        <w:t>&lt;div class="mb-3"&gt;</w:t>
      </w:r>
      <w:r>
        <w:rPr>
          <w:sz w:val="22"/>
        </w:rPr>
        <w:br/>
        <w:t>Kategorijos pasirinkimo laukas.</w:t>
      </w:r>
    </w:p>
    <w:p>
      <w:r>
        <w:rPr>
          <w:b/>
          <w:sz w:val="22"/>
        </w:rPr>
        <w:t>&lt;label class="form-label"&gt;Kategorija&lt;/label&gt;</w:t>
      </w:r>
      <w:r>
        <w:rPr>
          <w:sz w:val="22"/>
        </w:rPr>
        <w:br/>
        <w:t>Etiketė.</w:t>
      </w:r>
    </w:p>
    <w:p>
      <w:r>
        <w:rPr>
          <w:b/>
          <w:sz w:val="22"/>
        </w:rPr>
        <w:t>&lt;select name="category_id" class="form-select" required&gt;</w:t>
      </w:r>
      <w:r>
        <w:rPr>
          <w:sz w:val="22"/>
        </w:rPr>
        <w:br/>
        <w:t>Išskleidžiamas sąrašas kategorijai.</w:t>
      </w:r>
    </w:p>
    <w:p>
      <w:r>
        <w:rPr>
          <w:b/>
          <w:sz w:val="22"/>
        </w:rPr>
        <w:t>{% for cat in categories %}</w:t>
      </w:r>
      <w:r>
        <w:rPr>
          <w:sz w:val="22"/>
        </w:rPr>
        <w:br/>
        <w:t>Ciklas per visas galimas kategorijas.</w:t>
      </w:r>
    </w:p>
    <w:p>
      <w:r>
        <w:rPr>
          <w:b/>
          <w:sz w:val="22"/>
        </w:rPr>
        <w:t>&lt;option value="{{ cat.id }}" {% if cat.id == book.category_id %}selected{% endif %}&gt;{{ cat.name }}&lt;/option&gt;</w:t>
      </w:r>
      <w:r>
        <w:rPr>
          <w:sz w:val="22"/>
        </w:rPr>
        <w:br/>
        <w:t>Sąlyginai parenkama esama knygos kategorija.</w:t>
      </w:r>
    </w:p>
    <w:p>
      <w:r>
        <w:rPr>
          <w:b/>
          <w:sz w:val="22"/>
        </w:rPr>
        <w:t>{% endfor %}</w:t>
      </w:r>
      <w:r>
        <w:rPr>
          <w:sz w:val="22"/>
        </w:rPr>
        <w:br/>
        <w:t>Ciklo pabaiga.</w:t>
      </w:r>
    </w:p>
    <w:p>
      <w:r>
        <w:rPr>
          <w:b/>
          <w:sz w:val="22"/>
        </w:rPr>
        <w:t>&lt;/select&gt;</w:t>
      </w:r>
      <w:r>
        <w:rPr>
          <w:sz w:val="22"/>
        </w:rPr>
        <w:br/>
        <w:t>Select lauko pabaiga.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Lauko pabaiga.</w:t>
      </w:r>
    </w:p>
    <w:p>
      <w:r>
        <w:rPr>
          <w:b/>
          <w:sz w:val="22"/>
        </w:rPr>
        <w:t>&lt;div class="mb-3"&gt;</w:t>
      </w:r>
      <w:r>
        <w:rPr>
          <w:sz w:val="22"/>
        </w:rPr>
        <w:br/>
        <w:t>Kainos laukas.</w:t>
      </w:r>
    </w:p>
    <w:p>
      <w:r>
        <w:rPr>
          <w:b/>
          <w:sz w:val="22"/>
        </w:rPr>
        <w:t>&lt;label class="form-label"&gt;Kaina (€)&lt;/label&gt;</w:t>
      </w:r>
      <w:r>
        <w:rPr>
          <w:sz w:val="22"/>
        </w:rPr>
        <w:br/>
        <w:t>Etiketė.</w:t>
      </w:r>
    </w:p>
    <w:p>
      <w:r>
        <w:rPr>
          <w:b/>
          <w:sz w:val="22"/>
        </w:rPr>
        <w:t>&lt;input type="number" step="0.01" name="price" class="form-control" value="{{ book.price }}" required&gt;</w:t>
      </w:r>
      <w:r>
        <w:rPr>
          <w:sz w:val="22"/>
        </w:rPr>
        <w:br/>
        <w:t>Skaičiaus įvestis su iš anksto įrašyta verte.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Lauko pabaiga.</w:t>
      </w:r>
    </w:p>
    <w:p>
      <w:r>
        <w:rPr>
          <w:b/>
          <w:sz w:val="22"/>
        </w:rPr>
        <w:t>&lt;div class="mb-3"&gt;</w:t>
      </w:r>
      <w:r>
        <w:rPr>
          <w:sz w:val="22"/>
        </w:rPr>
        <w:br/>
        <w:t>Išleidimo data.</w:t>
      </w:r>
    </w:p>
    <w:p>
      <w:r>
        <w:rPr>
          <w:b/>
          <w:sz w:val="22"/>
        </w:rPr>
        <w:t>&lt;label class="form-label"&gt;Išleidimo data&lt;/label&gt;</w:t>
      </w:r>
      <w:r>
        <w:rPr>
          <w:sz w:val="22"/>
        </w:rPr>
        <w:br/>
        <w:t>Etiketė.</w:t>
      </w:r>
    </w:p>
    <w:p>
      <w:r>
        <w:rPr>
          <w:b/>
          <w:sz w:val="22"/>
        </w:rPr>
        <w:t>&lt;input type="text" name="release_date" class="form-control" value="{{ book.release_date }}"&gt;</w:t>
      </w:r>
      <w:r>
        <w:rPr>
          <w:sz w:val="22"/>
        </w:rPr>
        <w:br/>
        <w:t>Tekstinis laukas su iš anksto įrašyta knygos išleidimo data.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Lauko pabaiga.</w:t>
      </w:r>
    </w:p>
    <w:p>
      <w:r>
        <w:rPr>
          <w:b/>
          <w:sz w:val="22"/>
        </w:rPr>
        <w:t>&lt;div class="mb-3"&gt;</w:t>
      </w:r>
      <w:r>
        <w:rPr>
          <w:sz w:val="22"/>
        </w:rPr>
        <w:br/>
        <w:t>Autorius.</w:t>
      </w:r>
    </w:p>
    <w:p>
      <w:r>
        <w:rPr>
          <w:b/>
          <w:sz w:val="22"/>
        </w:rPr>
        <w:t>&lt;label class="form-label"&gt;Autorius&lt;/label&gt;</w:t>
      </w:r>
      <w:r>
        <w:rPr>
          <w:sz w:val="22"/>
        </w:rPr>
        <w:br/>
        <w:t>Etiketė.</w:t>
      </w:r>
    </w:p>
    <w:p>
      <w:r>
        <w:rPr>
          <w:b/>
          <w:sz w:val="22"/>
        </w:rPr>
        <w:t>&lt;input type="text" name="author" class="form-control" value="{{ book.author }}"&gt;</w:t>
      </w:r>
      <w:r>
        <w:rPr>
          <w:sz w:val="22"/>
        </w:rPr>
        <w:br/>
        <w:t>Tekstinis laukas su iš anksto įrašytu autoriumi.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Lauko pabaiga.</w:t>
      </w:r>
    </w:p>
    <w:p>
      <w:r>
        <w:rPr>
          <w:b/>
          <w:sz w:val="22"/>
        </w:rPr>
        <w:t>&lt;button type="submit" class="btn btn-warning"&gt;💾 Atnaujinti&lt;/button&gt;</w:t>
      </w:r>
      <w:r>
        <w:rPr>
          <w:sz w:val="22"/>
        </w:rPr>
        <w:br/>
        <w:t>Mygtukas formos išsaugojimui.</w:t>
      </w:r>
    </w:p>
    <w:p>
      <w:r>
        <w:rPr>
          <w:b/>
          <w:sz w:val="22"/>
        </w:rPr>
        <w:t>&lt;a href="{{ url_for('index') }}" class="btn btn-secondary ms-2"&gt;🔙 Atgal&lt;/a&gt;</w:t>
      </w:r>
      <w:r>
        <w:rPr>
          <w:sz w:val="22"/>
        </w:rPr>
        <w:br/>
        <w:t>Mygtukas grįžti atgal.</w:t>
      </w:r>
    </w:p>
    <w:p>
      <w:r>
        <w:rPr>
          <w:b/>
          <w:sz w:val="22"/>
        </w:rPr>
        <w:t>&lt;/form&gt;</w:t>
      </w:r>
      <w:r>
        <w:rPr>
          <w:sz w:val="22"/>
        </w:rPr>
        <w:br/>
        <w:t>Formos pabaiga.</w:t>
      </w:r>
    </w:p>
    <w:p>
      <w:r>
        <w:rPr>
          <w:b/>
          <w:sz w:val="22"/>
        </w:rPr>
        <w:t>&lt;/div&gt;</w:t>
      </w:r>
      <w:r>
        <w:rPr>
          <w:sz w:val="22"/>
        </w:rPr>
        <w:br/>
        <w:t>Konteinerio pabaiga.</w:t>
      </w:r>
    </w:p>
    <w:p>
      <w:r>
        <w:rPr>
          <w:b/>
          <w:sz w:val="22"/>
        </w:rPr>
        <w:t>&lt;/body&gt;</w:t>
      </w:r>
      <w:r>
        <w:rPr>
          <w:sz w:val="22"/>
        </w:rPr>
        <w:br/>
        <w:t>Puslapio pabaiga.</w:t>
      </w:r>
    </w:p>
    <w:p>
      <w:r>
        <w:rPr>
          <w:b/>
          <w:sz w:val="22"/>
        </w:rPr>
        <w:t>&lt;/html&gt;</w:t>
      </w:r>
      <w:r>
        <w:rPr>
          <w:sz w:val="22"/>
        </w:rPr>
        <w:br/>
        <w:t>HTML dokumento pabaiga.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